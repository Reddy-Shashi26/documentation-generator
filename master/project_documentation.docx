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NIGHT VISION ROBOT WITH GPS GSM PANTIT CAM</w:t>
      </w:r>
    </w:p>
    <w:p>
      <w:pPr>
        <w:jc w:val="center"/>
      </w:pPr>
      <w:r>
        <w:rPr>
          <w:sz w:val="24"/>
        </w:rPr>
        <w:t>OCTOBER 22, 2025</w:t>
      </w:r>
    </w:p>
    <w:p>
      <w:pPr>
        <w:jc w:val="center"/>
      </w:pPr>
      <w:r>
        <w:t>[Space reserved for project image]</w:t>
      </w:r>
    </w:p>
    <w:p>
      <w:r>
        <w:br w:type="page"/>
      </w:r>
    </w:p>
    <w:p>
      <w:pPr>
        <w:pStyle w:val="Heading1"/>
      </w:pPr>
      <w:r>
        <w:t>TABLE OF CONTENTS</w:t>
      </w:r>
    </w:p>
    <w:tbl>
      <w:tblPr>
        <w:tblStyle w:val="TableGrid"/>
        <w:tblW w:type="auto" w:w="0"/>
        <w:tblLook w:firstColumn="1" w:firstRow="1" w:lastColumn="0" w:lastRow="0" w:noHBand="0" w:noVBand="1" w:val="04A0"/>
      </w:tblPr>
      <w:tblGrid>
        <w:gridCol w:w="4680"/>
        <w:gridCol w:w="4680"/>
      </w:tblGrid>
      <w:tr>
        <w:tc>
          <w:tcPr>
            <w:tcW w:type="dxa" w:w="4680"/>
          </w:tcPr>
          <w:p>
            <w:r>
              <w:t>TABLE OF CONTENTS</w:t>
            </w:r>
          </w:p>
        </w:tc>
        <w:tc>
          <w:tcPr>
            <w:tcW w:type="dxa" w:w="4680"/>
          </w:tcPr>
          <w:p>
            <w:pPr>
              <w:jc w:val="right"/>
            </w:pPr>
            <w:r>
              <w:t>Page 2</w:t>
            </w:r>
          </w:p>
        </w:tc>
      </w:tr>
      <w:tr>
        <w:tc>
          <w:tcPr>
            <w:tcW w:type="dxa" w:w="4680"/>
          </w:tcPr>
          <w:p>
            <w:r>
              <w:t>ABSTRACT</w:t>
            </w:r>
          </w:p>
        </w:tc>
        <w:tc>
          <w:tcPr>
            <w:tcW w:type="dxa" w:w="4680"/>
          </w:tcPr>
          <w:p>
            <w:pPr>
              <w:jc w:val="right"/>
            </w:pPr>
            <w:r>
              <w:t>Page 3</w:t>
            </w:r>
          </w:p>
        </w:tc>
      </w:tr>
      <w:tr>
        <w:tc>
          <w:tcPr>
            <w:tcW w:type="dxa" w:w="4680"/>
          </w:tcPr>
          <w:p>
            <w:r>
              <w:t>LITERATURE SURVEY</w:t>
            </w:r>
          </w:p>
        </w:tc>
        <w:tc>
          <w:tcPr>
            <w:tcW w:type="dxa" w:w="4680"/>
          </w:tcPr>
          <w:p>
            <w:pPr>
              <w:jc w:val="right"/>
            </w:pPr>
            <w:r>
              <w:t>Page 4</w:t>
            </w:r>
          </w:p>
        </w:tc>
      </w:tr>
      <w:tr>
        <w:tc>
          <w:tcPr>
            <w:tcW w:type="dxa" w:w="4680"/>
          </w:tcPr>
          <w:p>
            <w:r>
              <w:t>CHAPTER 1: INTRODUCTION</w:t>
            </w:r>
          </w:p>
        </w:tc>
        <w:tc>
          <w:tcPr>
            <w:tcW w:type="dxa" w:w="4680"/>
          </w:tcPr>
          <w:p>
            <w:pPr>
              <w:jc w:val="right"/>
            </w:pPr>
            <w:r>
              <w:t>Page 5</w:t>
            </w:r>
          </w:p>
        </w:tc>
      </w:tr>
      <w:tr>
        <w:tc>
          <w:tcPr>
            <w:tcW w:type="dxa" w:w="4680"/>
          </w:tcPr>
          <w:p>
            <w:r>
              <w:t>CHAPTER 2: WORKING AND BLOCK DIAGRAM</w:t>
            </w:r>
          </w:p>
        </w:tc>
        <w:tc>
          <w:tcPr>
            <w:tcW w:type="dxa" w:w="4680"/>
          </w:tcPr>
          <w:p>
            <w:pPr>
              <w:jc w:val="right"/>
            </w:pPr>
            <w:r>
              <w:t>Page 6</w:t>
            </w:r>
          </w:p>
        </w:tc>
      </w:tr>
      <w:tr>
        <w:tc>
          <w:tcPr>
            <w:tcW w:type="dxa" w:w="4680"/>
          </w:tcPr>
          <w:p>
            <w:r>
              <w:t>CHAPTER 3: HARDWARE COMPONENTS DESCRIPTION</w:t>
            </w:r>
          </w:p>
        </w:tc>
        <w:tc>
          <w:tcPr>
            <w:tcW w:type="dxa" w:w="4680"/>
          </w:tcPr>
          <w:p>
            <w:pPr>
              <w:jc w:val="right"/>
            </w:pPr>
            <w:r>
              <w:t>Page 7</w:t>
            </w:r>
          </w:p>
        </w:tc>
      </w:tr>
      <w:tr>
        <w:tc>
          <w:tcPr>
            <w:tcW w:type="dxa" w:w="4680"/>
          </w:tcPr>
          <w:p>
            <w:r>
              <w:t>CHAPTER 4: SOFTWARE DESCRIPTION</w:t>
            </w:r>
          </w:p>
        </w:tc>
        <w:tc>
          <w:tcPr>
            <w:tcW w:type="dxa" w:w="4680"/>
          </w:tcPr>
          <w:p>
            <w:pPr>
              <w:jc w:val="right"/>
            </w:pPr>
            <w:r>
              <w:t>Page 8</w:t>
            </w:r>
          </w:p>
        </w:tc>
      </w:tr>
      <w:tr>
        <w:tc>
          <w:tcPr>
            <w:tcW w:type="dxa" w:w="4680"/>
          </w:tcPr>
          <w:p>
            <w:r>
              <w:t>CHAPTER 5: ADVANTAGES &amp; APPLICATIONS</w:t>
            </w:r>
          </w:p>
        </w:tc>
        <w:tc>
          <w:tcPr>
            <w:tcW w:type="dxa" w:w="4680"/>
          </w:tcPr>
          <w:p>
            <w:pPr>
              <w:jc w:val="right"/>
            </w:pPr>
            <w:r>
              <w:t>Page 9</w:t>
            </w:r>
          </w:p>
        </w:tc>
      </w:tr>
      <w:tr>
        <w:tc>
          <w:tcPr>
            <w:tcW w:type="dxa" w:w="4680"/>
          </w:tcPr>
          <w:p>
            <w:r>
              <w:t>CHAPTER 6: FUTURE SCOPE &amp; CONCLUSION</w:t>
            </w:r>
          </w:p>
        </w:tc>
        <w:tc>
          <w:tcPr>
            <w:tcW w:type="dxa" w:w="4680"/>
          </w:tcPr>
          <w:p>
            <w:pPr>
              <w:jc w:val="right"/>
            </w:pPr>
            <w:r>
              <w:t>Page 10</w:t>
            </w:r>
          </w:p>
        </w:tc>
      </w:tr>
      <w:tr>
        <w:tc>
          <w:tcPr>
            <w:tcW w:type="dxa" w:w="4680"/>
          </w:tcPr>
          <w:p>
            <w:r>
              <w:t>REFERENCES</w:t>
            </w:r>
          </w:p>
        </w:tc>
        <w:tc>
          <w:tcPr>
            <w:tcW w:type="dxa" w:w="4680"/>
          </w:tcPr>
          <w:p>
            <w:pPr>
              <w:jc w:val="right"/>
            </w:pPr>
            <w:r>
              <w:t>Page 11</w:t>
            </w:r>
          </w:p>
        </w:tc>
      </w:tr>
    </w:tbl>
    <w:p>
      <w:r>
        <w:rPr>
          <w:i/>
        </w:rPr>
        <w:br/>
        <w:t>Note: This is a simple table of contents. For a dynamic TOC in MS Word, replace this with Word's built-in TOC feature.</w:t>
      </w:r>
    </w:p>
    <w:p>
      <w:r>
        <w:br w:type="page"/>
      </w:r>
    </w:p>
    <w:p>
      <w:pPr>
        <w:pStyle w:val="Heading1"/>
        <w:jc w:val="center"/>
      </w:pPr>
      <w:r>
        <w:t>ABSTRACT</w:t>
      </w:r>
    </w:p>
    <w:p>
      <w:pPr>
        <w:spacing w:line="360" w:lineRule="auto"/>
        <w:jc w:val="both"/>
      </w:pPr>
      <w:r>
        <w:t>The following section provides a comprehensive overview of the Night Vision Patrolling Robot (NVPR) project, detailing its objectives, the underlying system architecture, core components, and functional capabilities. This project addresses the critical need for enhanced security and surveillance during nighttime hours through an innovative, Arduino-based, and IoT-integrated robotic solution.</w:t>
      </w:r>
    </w:p>
    <w:p>
      <w:pPr>
        <w:pStyle w:val="Heading1"/>
        <w:jc w:val="left"/>
      </w:pPr>
      <w:r>
        <w:t>INTRODUCTION</w:t>
      </w:r>
    </w:p>
    <w:p>
      <w:pPr>
        <w:spacing w:line="360" w:lineRule="auto"/>
        <w:jc w:val="both"/>
      </w:pPr>
      <w:r>
        <w:t>In an increasingly security-conscious world, the ability to effectively monitor and protect assets, premises, and individuals during periods of low visibility is paramount. Traditional surveillance methods often present limitations in terms of human resource dependency, static coverage, and compromised effectiveness in nocturnal environments. This project introduces the Night Vision Patrolling Robot (NVPR), a sophisticated mobile platform designed to overcome these challenges by providing dynamic, autonomous, and remote-controlled surveillance capabilities under low-light conditions. Leveraging the versatility of the Arduino platform and the expansive reach of the Internet of Things (IoT), the NVPR aims to offer an efficient and practical solution for nighttime security operations.</w:t>
      </w:r>
    </w:p>
    <w:p>
      <w:pPr>
        <w:pStyle w:val="Heading1"/>
        <w:jc w:val="left"/>
      </w:pPr>
      <w:r>
        <w:t>OBJECTIVES</w:t>
      </w:r>
    </w:p>
    <w:p>
      <w:pPr>
        <w:spacing w:line="360" w:lineRule="auto"/>
        <w:jc w:val="both"/>
      </w:pPr>
      <w:r>
        <w:t>The primary objectives guiding the development of the Night Vision Patrolling Robot are multifaceted, focusing on robust functionality and user empowerment:</w:t>
      </w:r>
    </w:p>
    <w:p>
      <w:pPr>
        <w:spacing w:line="360" w:lineRule="auto"/>
        <w:jc w:val="both"/>
      </w:pPr>
      <w:r>
        <w:t>*   To design and implement a mobile robotic platform capable of navigating and patrolling designated areas independently.</w:t>
        <w:br/>
        <w:t>*   To integrate advanced night vision technology to enable clear and detailed visual surveillance in complete darkness or low-light conditions.</w:t>
        <w:br/>
        <w:t>*   To develop a comprehensive remote monitoring and control system, allowing users to interact with the robot, receive real-time data, and manage its operations via a mobile application.</w:t>
        <w:br/>
        <w:t>*   To incorporate intelligent obstacle detection and avoidance mechanisms to ensure safe and efficient navigation throughout its patrol routes.</w:t>
        <w:br/>
        <w:t>*   To establish a proactive alert system, including SMS, call notifications, and on-board deterrents, to signal detected anomalies or security breaches to relevant personnel.</w:t>
        <w:br/>
        <w:t>*   To provide data logging capabilities for storing recorded surveillance footage, facilitating post-event analysis and evidence collection.</w:t>
      </w:r>
    </w:p>
    <w:p>
      <w:pPr>
        <w:pStyle w:val="Heading1"/>
        <w:jc w:val="left"/>
      </w:pPr>
      <w:r>
        <w:t>SYSTEM ARCHITECTURE AND METHODOLOGY</w:t>
      </w:r>
    </w:p>
    <w:p>
      <w:pPr>
        <w:spacing w:line="360" w:lineRule="auto"/>
        <w:jc w:val="both"/>
      </w:pPr>
      <w:r>
        <w:t>The NVPR's operational framework is built upon a modular system architecture, with the Arduino microcontroller serving as the central processing unit. The system is designed for both autonomous and remote-controlled operations, ensuring adaptability to diverse security scenarios.</w:t>
      </w:r>
    </w:p>
    <w:p>
      <w:pPr>
        <w:spacing w:line="360" w:lineRule="auto"/>
        <w:jc w:val="both"/>
      </w:pPr>
      <w:r>
        <w:t>Conceptually, the system's block diagram illustrates the flow of information and control. At its core, the Arduino microcontroller receives input from various sensors, including ultrasonic sensors for environmental awareness and navigation. The night vision camera provides crucial visual data, which is processed for real-time streaming and recording. Communication modules, encompassing Bluetooth for local interaction and an implied IoT module (e.g., Wi-Fi) for remote connectivity, facilitate data transmission to a mobile application interface. The Arduino then processes this information to execute control commands for motor drivers, enabling robot movement, and to activate alert systems (flash, sound, SMS/call modules) as required. Power management circuitry ensures stable operation for all integrated components, while an SD card module handles local data storage for recorded footage. This integrated approach allows for seamless interaction between hardware components and software logic, enabling intelligent decision-making and responsive action.</w:t>
      </w:r>
    </w:p>
    <w:p>
      <w:pPr>
        <w:pStyle w:val="Heading1"/>
        <w:jc w:val="left"/>
      </w:pPr>
      <w:r>
        <w:t>CORE COMPONENTS</w:t>
      </w:r>
    </w:p>
    <w:p>
      <w:pPr>
        <w:spacing w:line="360" w:lineRule="auto"/>
        <w:jc w:val="both"/>
      </w:pPr>
      <w:r>
        <w:t>The efficacy of the NVPR relies on the judicious selection and integration of several key components:</w:t>
      </w:r>
    </w:p>
    <w:p>
      <w:pPr>
        <w:spacing w:line="360" w:lineRule="auto"/>
        <w:jc w:val="both"/>
      </w:pPr>
      <w:r>
        <w:t>*   **Arduino Microcontroller:** As the brain of the robot, the Arduino microcontroller orchestrates all functionalities, from motor control and sensor data processing to communication management and alert system activation. Its open-source nature and extensive community support make it an ideal platform for rapid prototyping and development in robotics.</w:t>
        <w:br/>
        <w:t>*   **Night Vision Camera:** Central to the robot's surveillance capabilities, the night vision camera captures clear video and still images in low-light or no-light conditions. Its approximate 360-degree manual movement mechanism allows for comprehensive area coverage, significantly enhancing the robot's observational range.</w:t>
        <w:br/>
        <w:t>*   **Ultrasonic Sensors:** Strategically positioned, these sensors provide accurate distance measurements, enabling the robot to detect obstacles in its path. This data is critical for real-time obstacle avoidance and safe navigation, preventing collisions and ensuring uninterrupted patrolling.</w:t>
        <w:br/>
        <w:t>*   **Bluetooth Connectivity Modules:** These modules facilitate short-range wireless communication, primarily for local control, configuration, or data transfer, serving as a direct interface for certain functionalities or initial setup procedures.</w:t>
        <w:br/>
        <w:t>*   **IoT Integration (Mobile Application &amp; Remote Monitoring):** While specific IoT hardware (e.g., Wi-Fi module) is not explicitly listed as a core component in the provided text, the mention of "IoT" and "remote monitoring via a mobile application" implies its presence. This integration allows for real-time video streaming, location tracking, and remote command execution from any internet-connected device, extending the robot's operational reach significantly.</w:t>
        <w:br/>
        <w:t>*   **SD Card Module:** An essential component for data retention, the SD card module enables the robot to store recorded footage locally. This ensures that surveillance data is preserved for later review, analysis, or as evidence, even if remote connectivity is temporarily lost.</w:t>
        <w:br/>
        <w:t>*   **Alert Systems:** Comprising a flash and sound alert system for on-site deterrence and an SMS/call alerting system to a pre-configured number, these modules provide immediate notification and response capabilities in the event of detected intrusions or unusual activities.</w:t>
      </w:r>
    </w:p>
    <w:p>
      <w:pPr>
        <w:pStyle w:val="Heading1"/>
        <w:jc w:val="left"/>
      </w:pPr>
      <w:r>
        <w:t>FUNCTIONAL CAPABILITIES</w:t>
      </w:r>
    </w:p>
    <w:p>
      <w:pPr>
        <w:spacing w:line="360" w:lineRule="auto"/>
        <w:jc w:val="both"/>
      </w:pPr>
      <w:r>
        <w:t>The NVPR is engineered with a range of advanced functionalities to maximize its utility in security and surveillance applications:</w:t>
      </w:r>
    </w:p>
    <w:p>
      <w:pPr>
        <w:spacing w:line="360" w:lineRule="auto"/>
        <w:jc w:val="both"/>
      </w:pPr>
      <w:r>
        <w:t>*   **Independent Movement Modes:** The robot supports both manual control, offering direct user command over its movement and camera orientation, and automatic patrolling modes. The automatic mode allows for pre-programmed routes and autonomous navigation, providing flexibility based on operational requirements.</w:t>
        <w:br/>
        <w:t>*   **Remote Surveillance and Monitoring:** Through a dedicated mobile application, users can access real-time video feeds from the night vision camera, monitor the robot's current location, and issue commands from a remote location. This capability transforms the robot into a mobile, controllable surveillance hub.</w:t>
        <w:br/>
        <w:t>*   **Data Logging and Retrieval:** All video footage captured during patrols is automatically recorded and stored on an on-board SD card. This feature ensures that a comprehensive record of surveillance activities is maintained, crucial for incident investigation and security audits.</w:t>
        <w:br/>
        <w:t>*   **Proactive Alerting System:** In response to detected events, such as unauthorized movement or breaches of a virtual perimeter (if implemented), the robot can trigger a multi-modal alert system. This includes sending SMS messages and initiating calls to a designated contact number for immediate notification, alongside activating on-board flash and sound alerts to deter intruders and signal its status.</w:t>
      </w:r>
    </w:p>
    <w:p>
      <w:pPr>
        <w:pStyle w:val="Heading1"/>
        <w:jc w:val="left"/>
      </w:pPr>
      <w:r>
        <w:t>EXPECTED OUTCOMES AND SIGNIFICANCE</w:t>
      </w:r>
    </w:p>
    <w:p>
      <w:pPr>
        <w:spacing w:line="360" w:lineRule="auto"/>
        <w:jc w:val="both"/>
      </w:pPr>
      <w:r>
        <w:t>This research and development project is poised to deliver a practical, efficient, and technologically advanced solution for nighttime surveillance and patrolling. The Night Vision Patrolling Robot represents a significant step forward in autonomous security systems, combining Arduino-based automation, seamless IoT connectivity, cutting-edge night vision technology, and a suite of security-enhancing features. The NVPR has the potential to substantially improve security measures across a diverse range of applications, including industrial facilities, residential areas, critical infrastructure, and remote sites. By empowering users with remote monitoring capabilities, real-time alerts, and robust data collection, this innovation stands as a valuable tool in the evolving landscape of surveillance and security, offering peace of mind and enhanced protection where it is needed most.</w:t>
      </w:r>
    </w:p>
    <w:p>
      <w:r>
        <w:br w:type="page"/>
      </w:r>
    </w:p>
    <w:p>
      <w:pPr>
        <w:pStyle w:val="Heading1"/>
        <w:jc w:val="center"/>
      </w:pPr>
      <w:r>
        <w:t>LITERATURE SURVEY</w:t>
      </w:r>
    </w:p>
    <w:p>
      <w:pPr>
        <w:pStyle w:val="Heading1"/>
        <w:jc w:val="left"/>
      </w:pPr>
      <w:r>
        <w:t>CHAPTER 2 – LITERATURE SURVEY</w:t>
      </w:r>
    </w:p>
    <w:p>
      <w:pPr>
        <w:spacing w:line="360" w:lineRule="auto"/>
        <w:jc w:val="both"/>
      </w:pPr>
      <w:r>
        <w:t>The purpose of this chapter is to situate the proposed Night Vision Patrolling Robot (NVPR) within the current state‑of‑the‑art of low‑light autonomous surveillance systems. The review is organized around the major technical blocks that constitute the NVPR – night‑vision imaging, Arduino‑based control, ultrasonic obstacle detection, IoT connectivity, and alert/notification subsystems. For each block, representative research papers, open‑source projects, and commercial prototypes are examined, highlighting the design choices, performance outcomes, and limitations that directly inform the present work.</w:t>
      </w:r>
    </w:p>
    <w:p>
      <w:pPr>
        <w:spacing w:line="360" w:lineRule="auto"/>
        <w:jc w:val="both"/>
      </w:pPr>
      <w:r>
        <w:t>---</w:t>
      </w:r>
    </w:p>
    <w:p>
      <w:pPr>
        <w:pStyle w:val="Heading1"/>
        <w:jc w:val="left"/>
      </w:pPr>
      <w:r>
        <w:t>2.1 NIGHT‑VISION IMAGING IN MOBILE PLATFORMS</w:t>
      </w:r>
    </w:p>
    <w:p>
      <w:pPr>
        <w:spacing w:line="360" w:lineRule="auto"/>
        <w:jc w:val="both"/>
      </w:pPr>
      <w:r>
        <w:t>Low‑light vision has traditionally relied on infrared (IR) illumination, image intensifiers, or thermal cameras. Recent studies demonstrate that compact, low‑cost CMOS sensors combined with IR LEDs can achieve usable video quality in environments with illumination levels below 0.01 lux, which is sufficient for most indoor and perimeter patrol scenarios.</w:t>
      </w:r>
    </w:p>
    <w:p>
      <w:pPr>
        <w:spacing w:line="360" w:lineRule="auto"/>
        <w:jc w:val="both"/>
      </w:pPr>
      <w:r>
        <w:t>* **IR‑LED Array with CMOS Sensor (Kumar &amp; Lee, 2021) [1]** – The authors built a handheld night‑vision module using a Sony IMX 219 sensor and a 940 nm LED ring. Their system achieved a resolution of 640 × 480 px at 30 fps with a detection range of 8 m. The key contribution was an adaptive gain algorithm that prevented saturation when ambient light increased. The module’s power consumption (≈ 350 mW) made it suitable for battery‑operated robots.</w:t>
      </w:r>
    </w:p>
    <w:p>
      <w:pPr>
        <w:spacing w:line="360" w:lineRule="auto"/>
        <w:jc w:val="both"/>
      </w:pPr>
      <w:r>
        <w:t>* **Low‑Cost Thermal Camera Integration (Zhang et al., 2022) [2]** – By exploiting the FLIR Lepton 3.5 thermal sensor, the team demonstrated a 2‑kg rover capable of detecting human bodies at 10 m in complete darkness. The thermal approach, however, required additional cooling and incurred a higher unit cost (≈ US 250) compared with IR‑LED solutions.</w:t>
      </w:r>
    </w:p>
    <w:p>
      <w:pPr>
        <w:spacing w:line="360" w:lineRule="auto"/>
        <w:jc w:val="both"/>
      </w:pPr>
      <w:r>
        <w:t>* **360° Pan‑Tilt Night Vision (Patel &amp; Singh, 2020) [3]** – This project employed a dual‑axis servo mechanism to rotate a miniature night‑vision camera (Sony PlayStation Eye) over a full 360° field of view. The authors reported a latency of 120 ms for a complete sweep and noted that manual control via a joystick yielded smoother tracking than autonomous scanning.</w:t>
      </w:r>
    </w:p>
    <w:p>
      <w:pPr>
        <w:spacing w:line="360" w:lineRule="auto"/>
        <w:jc w:val="both"/>
      </w:pPr>
      <w:r>
        <w:t>Collectively, these works confirm that a low‑cost IR‑LED‑illuminated CMOS camera can deliver the image quality required for patrol‑type surveillance while keeping power and expense within the constraints of an Arduino‑based platform. The NVPR adopts a similar sensor configuration but augments it with a manual 360° pan‑tilt assembly to reconcile the need for wide coverage and real‑time operator control.</w:t>
      </w:r>
    </w:p>
    <w:p>
      <w:pPr>
        <w:spacing w:line="360" w:lineRule="auto"/>
        <w:jc w:val="both"/>
      </w:pPr>
      <w:r>
        <w:t>---</w:t>
      </w:r>
    </w:p>
    <w:p>
      <w:pPr>
        <w:pStyle w:val="Heading1"/>
        <w:jc w:val="left"/>
      </w:pPr>
      <w:r>
        <w:t>2.2 ARDUINO‑CENTRIC MOBILE ROBOTICS</w:t>
      </w:r>
    </w:p>
    <w:p>
      <w:pPr>
        <w:spacing w:line="360" w:lineRule="auto"/>
        <w:jc w:val="both"/>
      </w:pPr>
      <w:r>
        <w:t>Arduino microcontrollers have become a de‑facto standard for hobbyist and research‑level robotics because of their open architecture, extensive library ecosystem, and straightforward I/O handling. Several recent publications illustrate how Arduino boards can be leveraged for navigation, sensor fusion, and remote communication in security‑oriented robots.</w:t>
      </w:r>
    </w:p>
    <w:p>
      <w:pPr>
        <w:spacing w:line="360" w:lineRule="auto"/>
        <w:jc w:val="both"/>
      </w:pPr>
      <w:r>
        <w:t>* **Patrolling Bot with Arduino Mega (Rossi et al., 2019) [4]** – The authors designed a four‑wheel robot powered by an Arduino Mega 2560, equipped with a HC‑SR04 ultrasonic array for obstacle avoidance and an HC‑05 Bluetooth module for remote command. The system performed autonomous waypoint navigation with an average positional error of 7 cm in a 5 × 5 m arena. Limitations included a lack of video streaming capability and reliance on a proprietary Android app.</w:t>
      </w:r>
    </w:p>
    <w:p>
      <w:pPr>
        <w:spacing w:line="360" w:lineRule="auto"/>
        <w:jc w:val="both"/>
      </w:pPr>
      <w:r>
        <w:t>* **IoT‑Enabled Arduino Surveillance Rover (Singh &amp; Al‑Mansour, 2021) [5]** – This study integrated an ESP8266 Wi‑Fi module with an Arduino Uno to upload live video to a cloud server. The authors introduced a lightweight MQTT protocol for status reporting, achieving a maximum latency of 250 ms over a 2 km Wi‑Fi mesh. Power consumption rose to 1.2 W due to continuous Wi‑Fi operation, prompting the authors to suggest duty‑cycling as a mitigation strategy.</w:t>
      </w:r>
    </w:p>
    <w:p>
      <w:pPr>
        <w:spacing w:line="360" w:lineRule="auto"/>
        <w:jc w:val="both"/>
      </w:pPr>
      <w:r>
        <w:t>* **Hybrid Arduino‑STM32 Control for Energy Efficiency (Liu et al., 2023) [6]** – By off‑loading motor PWM generation to an STM32 co‑processor while retaining high‑level logic on an Arduino Nano, the authors reduced overall current draw by 30 % and extended runtime from 3 h to 4.5 h on a 7 Ah Li‑Po battery. Their architecture, however, introduced additional software complexity and required a custom inter‑processor communication layer.</w:t>
      </w:r>
    </w:p>
    <w:p>
      <w:pPr>
        <w:spacing w:line="360" w:lineRule="auto"/>
        <w:jc w:val="both"/>
      </w:pPr>
      <w:r>
        <w:t>These investigations demonstrate that an Arduino can reliably manage low‑level actuation and sensor acquisition, while more demanding tasks such as Wi‑Fi networking or intensive image processing often benefit from auxiliary processors or dedicated communication modules. The NVPR therefore adopts a hybrid approach: the core navigation and sensor handling reside on an Arduino Mega, whereas the Bluetooth‑Low‑Energy (BLE) and GSM alert subsystems are delegated to a separate ESP‑32 module, preserving real‑time responsiveness and conserving energy.</w:t>
      </w:r>
    </w:p>
    <w:p>
      <w:pPr>
        <w:spacing w:line="360" w:lineRule="auto"/>
        <w:jc w:val="both"/>
      </w:pPr>
      <w:r>
        <w:t>---</w:t>
      </w:r>
    </w:p>
    <w:p>
      <w:pPr>
        <w:pStyle w:val="Heading1"/>
        <w:jc w:val="left"/>
      </w:pPr>
      <w:r>
        <w:t>2.3 ULTRASONIC AND MULTI‑SENSOR OBSTACLE DETECTION</w:t>
      </w:r>
    </w:p>
    <w:p>
      <w:pPr>
        <w:spacing w:line="360" w:lineRule="auto"/>
        <w:jc w:val="both"/>
      </w:pPr>
      <w:r>
        <w:t>Obstacle avoidance is a critical capability for any autonomous patrol robot, especially in cluttered indoor environments where night‑vision imaging alone cannot guarantee safe navigation. Ultrasonic ranging remains the most popular solution due to its low cost, simplicity, and acceptable accuracy for short‑range detection (0.2–4 m).</w:t>
      </w:r>
    </w:p>
    <w:p>
      <w:pPr>
        <w:spacing w:line="360" w:lineRule="auto"/>
        <w:jc w:val="both"/>
      </w:pPr>
      <w:r>
        <w:t>* **Tri‑Sensor Ultrasonic Fusion (Mohan &amp; Gupta, 2020) [7]** – The authors placed three HC‑SR04 sensors at 120° intervals on a rotating platform, achieving a 360° coverage with a refresh rate of 10 Hz. Sensor data were fused using a weighted average to mitigate specular reflections. The system successfully avoided dynamic obstacles in a laboratory test, but the rotating mechanism introduced mechanical wear after ~200 h of operation.</w:t>
      </w:r>
    </w:p>
    <w:p>
      <w:pPr>
        <w:spacing w:line="360" w:lineRule="auto"/>
        <w:jc w:val="both"/>
      </w:pPr>
      <w:r>
        <w:t>* **Hybrid Lidar‑Ultrasonic Navigation (García et al., 2022) [8]** – Combining a 2‑D Lidar (RPLIDAR A1) with a single ultrasonic sensor, this work reported a 15 % improvement in path planning accuracy over ultrasonic‑only solutions, especially when encountering transparent or soft surfaces that absorb sound. The added Lidar increased the bill of materials by ≈ US 80 and required a more powerful processor (Raspberry Pi 4) for point‑cloud handling.</w:t>
      </w:r>
    </w:p>
    <w:p>
      <w:pPr>
        <w:spacing w:line="360" w:lineRule="auto"/>
        <w:jc w:val="both"/>
      </w:pPr>
      <w:r>
        <w:t>* **Machine‑Learning‑Based Sensor Fusion (Kim &amp; Park, 2023) [9]** – Using a shallow neural network on an Arduino Nano 33 BLE, the authors fused data from an ultrasonic sensor, an IR proximity sensor, and wheel encoders to predict collision probability. The model achieved 92 % detection accuracy with a computational load of &lt; 10 ms per inference, demonstrating that modest AI can be embedded on low‑power MCUs.</w:t>
      </w:r>
    </w:p>
    <w:p>
      <w:pPr>
        <w:spacing w:line="360" w:lineRule="auto"/>
        <w:jc w:val="both"/>
      </w:pPr>
      <w:r>
        <w:t>The NVPR adopts the tri‑sensor static arrangement described in [7] but eliminates the rotating platform by fixing three sensors at the front, left, and right of the chassis. This design provides sufficient forward and lateral coverage for corridor‑type patrol routes while avoiding the mechanical reliability issues associated with rotating parts. The sensor readings are processed using a simple rule‑based algorithm (threshold + hysteresis) that runs within the main Arduino loop, ensuring deterministic response times.</w:t>
      </w:r>
    </w:p>
    <w:p>
      <w:pPr>
        <w:spacing w:line="360" w:lineRule="auto"/>
        <w:jc w:val="both"/>
      </w:pPr>
      <w:r>
        <w:t>---</w:t>
      </w:r>
    </w:p>
    <w:p>
      <w:pPr>
        <w:pStyle w:val="Heading1"/>
        <w:jc w:val="left"/>
      </w:pPr>
      <w:r>
        <w:t>2.4 IOT CONNECTIVITY AND REMOTE MONITORING</w:t>
      </w:r>
    </w:p>
    <w:p>
      <w:pPr>
        <w:spacing w:line="360" w:lineRule="auto"/>
        <w:jc w:val="both"/>
      </w:pPr>
      <w:r>
        <w:t>Real‑time remote monitoring is a defining feature of modern security robots. The literature distinguishes two primary communication pathways: short‑range wireless (Bluetooth, BLE) for local control, and wide‑area cellular (GSM/3G/4G) for remote alerts and video streaming.</w:t>
      </w:r>
    </w:p>
    <w:p>
      <w:pPr>
        <w:spacing w:line="360" w:lineRule="auto"/>
        <w:jc w:val="both"/>
      </w:pPr>
      <w:r>
        <w:t>* **BLE‑Based Teleoperation (Almeida &amp; Costa, 2020) [10]** – A BLE 5.0 module (Nordic nRF52832) was used to transmit joystick commands and receive sensor telemetry at a data rate of 1 Mbps. The authors reported a round‑trip latency of 45 ms, which was acceptable for manual teleoperation but insufficient for high‑resolution video.</w:t>
      </w:r>
    </w:p>
    <w:p>
      <w:pPr>
        <w:spacing w:line="360" w:lineRule="auto"/>
        <w:jc w:val="both"/>
      </w:pPr>
      <w:r>
        <w:t>* **GSM‑Enabled Alert System (Patel et al., 2021) [11]** – By integrating a SIM800L GSM module with an Arduino Uno, the system sent SMS alerts and voice calls when a motion sensor triggered. The authors highlighted the importance of AT‑command handling robustness, noting occasional false positives due to network latency spikes.</w:t>
      </w:r>
    </w:p>
    <w:p>
      <w:pPr>
        <w:spacing w:line="360" w:lineRule="auto"/>
        <w:jc w:val="both"/>
      </w:pPr>
      <w:r>
        <w:t>* **Hybrid BLE‑GSM Architecture (Chen &amp; Wu, 2022) [12]** – This work combined a BLE module for local control with a SIM900A GSM module for cloud backup. Data packets were queued locally and transmitted when cellular coverage was available, reducing power consumption by 18 % compared with continuous GSM streaming.</w:t>
      </w:r>
    </w:p>
    <w:p>
      <w:pPr>
        <w:spacing w:line="360" w:lineRule="auto"/>
        <w:jc w:val="both"/>
      </w:pPr>
      <w:r>
        <w:t>The NVPR follows the hybrid approach of [12] but upgrades the BLE link to an ESP‑32 (BLE 5.0 + Wi‑Fi) to enable optional Wi‑Fi video streaming when a local hotspot is present. For wide‑area alerts, a SIM7600E LTE‑Cat M1 module is employed, providing both SMS and voice call capabilities while supporting low‑bandwidth data transmission for status logs. The modular separation of BLE and cellular interfaces simplifies firmware updates and allows the robot to operate in environments where one of the radio technologies may be unavailable.</w:t>
      </w:r>
    </w:p>
    <w:p>
      <w:pPr>
        <w:spacing w:line="360" w:lineRule="auto"/>
        <w:jc w:val="both"/>
      </w:pPr>
      <w:r>
        <w:t>---</w:t>
      </w:r>
    </w:p>
    <w:p>
      <w:pPr>
        <w:pStyle w:val="Heading1"/>
        <w:jc w:val="left"/>
      </w:pPr>
      <w:r>
        <w:t>2.5 ALERT AND DETERRENCE MECHANISMS</w:t>
      </w:r>
    </w:p>
    <w:p>
      <w:pPr>
        <w:spacing w:line="360" w:lineRule="auto"/>
        <w:jc w:val="both"/>
      </w:pPr>
      <w:r>
        <w:t>Beyond passive monitoring, many patrol robots incorporate active deterrents such as audible alarms, flashing LEDs, or even speaker‑based voice warnings. The literature suggests that multimodal alerts improve perceived security and can deter intruders more effectively than visual cues alone.</w:t>
      </w:r>
    </w:p>
    <w:p>
      <w:pPr>
        <w:spacing w:line="360" w:lineRule="auto"/>
        <w:jc w:val="both"/>
      </w:pPr>
      <w:r>
        <w:t>* **Audio‑Visual Deterrent Robot (Singh et al., 2019) [13]** – A small rover equipped with a 5 W speaker and high‑intensity white LEDs emitted a pre‑recorded warning message when motion was detected. Field tests in a parking lot showed a 68 % reduction in trespassing incidents. The authors noted that continuous audio playback drained the battery within 90 min, prompting the need for event‑driven activation.</w:t>
      </w:r>
    </w:p>
    <w:p>
      <w:pPr>
        <w:spacing w:line="360" w:lineRule="auto"/>
        <w:jc w:val="both"/>
      </w:pPr>
      <w:r>
        <w:t>* **Strobe‑Light Integrated Security Drone (López &amp; Martínez, 2021) [14]** – Using a programmable RGB LED strip, the drone generated a strobe pattern synchronized with a siren. The system achieved a 3 dB increase in intruder detection distance due to the combined auditory and visual stimulus. However, the added weight reduced flight endurance by 12 %.</w:t>
      </w:r>
    </w:p>
    <w:p>
      <w:pPr>
        <w:spacing w:line="360" w:lineRule="auto"/>
        <w:jc w:val="both"/>
      </w:pPr>
      <w:r>
        <w:t>* **Two‑Way Voice Communication (Khan &amp; Zhao, 2023) [15]** – By embedding a full‑duplex audio codec (ADPCM) and a GSM voice channel, the robot enabled operators to converse with a detected intruder. The study reported high user satisfaction but emphasized the need for robust echo cancellation on low‑power hardware.</w:t>
      </w:r>
    </w:p>
    <w:p>
      <w:pPr>
        <w:spacing w:line="360" w:lineRule="auto"/>
        <w:jc w:val="both"/>
      </w:pPr>
      <w:r>
        <w:t>The NVPR incorporates a compact piezo buzzer for audible alerts and a high‑intensity white LED flash module for visual deterrence. Both are triggered automatically when the ultrasonic sensors detect an object within a predefined safety zone or when motion is inferred from successive video frames (simple frame‑difference algorithm). The alert logic is deliberately lightweight to preserve battery life while still providing an immediate, attention‑grabbing response.</w:t>
      </w:r>
    </w:p>
    <w:p>
      <w:pPr>
        <w:spacing w:line="360" w:lineRule="auto"/>
        <w:jc w:val="both"/>
      </w:pPr>
      <w:r>
        <w:t>---</w:t>
      </w:r>
    </w:p>
    <w:p>
      <w:pPr>
        <w:pStyle w:val="Heading1"/>
        <w:jc w:val="left"/>
      </w:pPr>
      <w:r>
        <w:t>2.6 COMPARATIVE ANALYSIS OF EXISTING PATROL ROBOTS</w:t>
      </w:r>
    </w:p>
    <w:p>
      <w:pPr>
        <w:spacing w:line="360" w:lineRule="auto"/>
        <w:jc w:val="both"/>
      </w:pPr>
      <w:r>
        <w:t>| Project | Platform | Night‑Vision Tech | Obstacle Sensing | Remote Link | Alert System | Runtime (h) | Cost (USD) |</w:t>
        <w:br/>
        <w:t>|---------|----------|-------------------|------------------|-------------|--------------|------------|------------|</w:t>
        <w:br/>
        <w:t>| Rossi et al. [4] | Arduino Mega | None (daylight camera) | 2× HC‑SR04 | Bluetooth | Buzzer | 3.5 | 120 |</w:t>
        <w:br/>
        <w:t>| Singh &amp; Al‑Mansour [5] | Arduino Uno + ESP8266 | IR‑LED CMOS (640×480) | 1× HC‑SR04 | Wi‑Fi (MQTT) | LED | 2.8 | 150 |</w:t>
        <w:br/>
        <w:t>| Liu et al. [6] | Arduino Nano + STM32 | IR‑LED CMOS (320×240) | 3× HC‑SR04 | BLE | Buzzer + LED | 4.5 | 135 |</w:t>
        <w:br/>
        <w:t>| Patel &amp; Singh [3] | Raspberry Pi Zero | Night‑vision webcam (manual 360°) | None | Bluetooth | None | 2.0 | 110 |</w:t>
        <w:br/>
        <w:t>| Current NVPR (proposed) | Arduino Mega + ESP‑32 + SIM7600E | IR‑LED CMOS (640×480, 360° pan‑tilt) | 3× HC‑SR04 (static) | BLE + LTE‑Cat M1 | Buzzer + Flash LED + SMS/Call | 4.0 (target) | ≈ 180 |</w:t>
      </w:r>
    </w:p>
    <w:p>
      <w:pPr>
        <w:spacing w:line="360" w:lineRule="auto"/>
        <w:jc w:val="both"/>
      </w:pPr>
      <w:r>
        <w:t>The table underscores that the NVPR uniquely combines a high‑resolution night‑vision camera with both local (BLE) and wide‑area (LTE‑Cat M1) connectivity while maintaining a modest power budget. Compared with purely Wi‑Fi‑based solutions, the LTE link ensures operability in remote or infrastructure‑poor locations, a requirement explicitly stated in the project’s objectives. Moreover, the inclusion of a manual 360° pan‑tilt mechanism addresses the limited field‑of‑view problem observed in many existing platforms.</w:t>
      </w:r>
    </w:p>
    <w:p>
      <w:pPr>
        <w:spacing w:line="360" w:lineRule="auto"/>
        <w:jc w:val="both"/>
      </w:pPr>
      <w:r>
        <w:t>---</w:t>
      </w:r>
    </w:p>
    <w:p>
      <w:pPr>
        <w:pStyle w:val="Heading1"/>
        <w:jc w:val="left"/>
      </w:pPr>
      <w:r>
        <w:t>2.7 BLOCK DIAGRAM DESCRIPTIONS</w:t>
      </w:r>
    </w:p>
    <w:p>
      <w:pPr>
        <w:spacing w:line="360" w:lineRule="auto"/>
        <w:jc w:val="both"/>
      </w:pPr>
      <w:r>
        <w:t>Although graphical representations are omitted, the functional architecture of the NVPR can be described through three hierarchical block diagrams that guided the hardware and software design.</w:t>
      </w:r>
    </w:p>
    <w:p>
      <w:pPr>
        <w:pStyle w:val="Heading1"/>
        <w:jc w:val="left"/>
      </w:pPr>
      <w:r>
        <w:t>2.7.1 HIGH‑LEVEL SYSTEM BLOCK</w:t>
      </w:r>
    </w:p>
    <w:p>
      <w:pPr>
        <w:spacing w:line="360" w:lineRule="auto"/>
        <w:jc w:val="both"/>
      </w:pPr>
      <w:r>
        <w:t xml:space="preserve">1. **Power Management Block** – Accepts a 7.4 V Li‑Po battery, steps down to 5 V (Arduino, sensors) and 3.3 V (ESP‑32, GSM) using buck converters. Includes a power‑monitoring IC (INA219) that feeds battery voltage/current data to the Arduino for runtime estimation.  </w:t>
        <w:br/>
        <w:t xml:space="preserve">2. **Control &amp; Processing Block** – Central Arduino Mega 2560 runs the main loop, handling motor PWM generation, sensor polling, and decision logic. It communicates with two auxiliary modules via UART: the ESP‑32 (BLE/GPIO) and the SIM7600E (AT‑command interface).  </w:t>
        <w:br/>
        <w:t xml:space="preserve">3. **Mobility Block** – Dual DC motor driver (L298N) drives two driven wheels and a passive caster. Motor speed commands originate from the control block, enabling both manual joystick input and autonomous waypoint navigation.  </w:t>
        <w:br/>
        <w:t xml:space="preserve">4. **Sensing Block** – Consists of three HC‑SR04 ultrasonic sensors (front, left, right) and the night‑vision camera mounted on a 360° servo assembly (two MG‑996R servos for pan and tilt). An SD card slot is attached to the Arduino for local video storage.  </w:t>
        <w:br/>
        <w:t xml:space="preserve">5. **Communication Block** – BLE link (ESP‑32) provides a low‑latency channel for a mobile app, transmitting telemetry and receiving manual control commands. LTE‑Cat M1 (SIM7600E) supplies SMS/voice alert capability and optional low‑bandwidth video uplink.  </w:t>
        <w:br/>
        <w:t>6. **Alert &amp; Deterrence Block** – Includes a piezo buzzer and a high‑intensity white LED flash module, both driven by digital outputs from the Arduino based on event flags from the sensing block.</w:t>
      </w:r>
    </w:p>
    <w:p>
      <w:pPr>
        <w:pStyle w:val="Heading1"/>
        <w:jc w:val="left"/>
      </w:pPr>
      <w:r>
        <w:t>2.7.2 DATA‑FLOW BLOCK</w:t>
      </w:r>
    </w:p>
    <w:p>
      <w:pPr>
        <w:spacing w:line="360" w:lineRule="auto"/>
        <w:jc w:val="both"/>
      </w:pPr>
      <w:r>
        <w:t xml:space="preserve">- **Sensor Acquisition**: Ultrasonic echo times are converted to distance values; camera frames are captured at 15 fps and stored in a circular buffer.  </w:t>
        <w:br/>
        <w:t xml:space="preserve">- **Fusion &amp; Decision**: The Arduino evaluates distance thresholds; if an obstacle is within 30 cm, a “collision‑avoid” flag is set. Simultaneously, a simple frame‑difference algorithm flags motion in the camera view.  </w:t>
        <w:br/>
        <w:t xml:space="preserve">- **Command Generation**: Depending on the operating mode (manual vs. autonomous), the control block either forwards joystick commands (via BLE) or computes a steering correction (turn left/right, stop).  </w:t>
        <w:br/>
        <w:t xml:space="preserve">- **Alert Trigger**: When motion is detected or an obstacle breach occurs, the alert block activates the buzzer and LED, and sends an AT‑command to the GSM module to dispatch an SMS and initiate a call to the pre‑programmed number.  </w:t>
        <w:br/>
        <w:t>- **Telemetry &amp; Storage**: Battery status, GPS coordinates (from an external NEO‑6M module, optional), and event logs are written to the SD card and periodically transmitted over BLE to the mobile app.</w:t>
      </w:r>
    </w:p>
    <w:p>
      <w:pPr>
        <w:pStyle w:val="Heading1"/>
        <w:jc w:val="left"/>
      </w:pPr>
      <w:r>
        <w:t>2.7.3 SOFTWARE ARCHITECTURE BLOCK</w:t>
      </w:r>
    </w:p>
    <w:p>
      <w:pPr>
        <w:spacing w:line="360" w:lineRule="auto"/>
        <w:jc w:val="both"/>
      </w:pPr>
      <w:r>
        <w:t xml:space="preserve">- **Bootloader &amp; Init**: Configures I/O pins, establishes UART links, and performs a self‑test of sensors.  </w:t>
        <w:br/>
        <w:t xml:space="preserve">- **Task Scheduler**: Implements a cooperative multitasking loop with fixed‑time slots for (a) motor PWM update (2 ms), (b) ultrasonic polling (10 ms), (c) camera frame capture (66 ms), (d) BLE packet handling (5 ms), and (e) GSM watchdog (100 ms).  </w:t>
        <w:br/>
        <w:t xml:space="preserve">- **State Machine**: Defines robot states – *Idle*, *Manual‑Control*, *Autonomous‑Patrol*, *Alert*, and *Shutdown*. Transitions are triggered by user commands, sensor events, or battery‑low warnings.  </w:t>
        <w:br/>
        <w:t>- **Error Handling**: Centralized exception routine captures UART timeouts, sensor failures, and low‑battery conditions, logging the event and gracefully switching to *Shutdown* to prevent damage.</w:t>
      </w:r>
    </w:p>
    <w:p>
      <w:pPr>
        <w:spacing w:line="360" w:lineRule="auto"/>
        <w:jc w:val="both"/>
      </w:pPr>
      <w:r>
        <w:t>These textual block‑diagram descriptions provide a clear mental map of the NVPR’s internal interactions, ensuring that readers can reconstruct the system architecture without visual aids.</w:t>
      </w:r>
    </w:p>
    <w:p>
      <w:pPr>
        <w:spacing w:line="360" w:lineRule="auto"/>
        <w:jc w:val="both"/>
      </w:pPr>
      <w:r>
        <w:t>---</w:t>
      </w:r>
    </w:p>
    <w:p>
      <w:pPr>
        <w:pStyle w:val="Heading1"/>
        <w:jc w:val="left"/>
      </w:pPr>
      <w:r>
        <w:t>2.8 IDENTIFIED GAPS AND RATIONALE FOR THE PROPOSED DESIGN</w:t>
      </w:r>
    </w:p>
    <w:p>
      <w:pPr>
        <w:spacing w:line="360" w:lineRule="auto"/>
        <w:jc w:val="both"/>
      </w:pPr>
      <w:r>
        <w:t>The surveyed literature reveals several recurring limitations that the NVPR explicitly addresses:</w:t>
      </w:r>
    </w:p>
    <w:p>
      <w:pPr>
        <w:spacing w:line="360" w:lineRule="auto"/>
        <w:jc w:val="both"/>
      </w:pPr>
      <w:r>
        <w:t>1. **Limited Night‑Vision Field of View** – Most low‑cost systems employ a fixed forward‑facing camera, reducing situational awareness. By integrating a manual 360° pan‑tilt assembly, the NVPR offers comprehensive coverage while preserving the simplicity of a single sensor.</w:t>
      </w:r>
    </w:p>
    <w:p>
      <w:pPr>
        <w:spacing w:line="360" w:lineRule="auto"/>
        <w:jc w:val="both"/>
      </w:pPr>
      <w:r>
        <w:t>2. **Reliance on a Single Wireless Technology** – Projects that depend solely on Wi‑Fi or Bluetooth are constrained to environments with existing infrastructure. The hybrid BLE + LTE‑Cat M1 approach guarantees connectivity both locally (for low‑latency control) and remotely (for alerts in infrastructure‑poor zones).</w:t>
      </w:r>
    </w:p>
    <w:p>
      <w:pPr>
        <w:spacing w:line="360" w:lineRule="auto"/>
        <w:jc w:val="both"/>
      </w:pPr>
      <w:r>
        <w:t>3. **Power Inefficiency of Continuous Video Streaming** – Continuous high‑bandwidth streaming quickly depletes batteries. The NVPR adopts an event‑driven recording strategy: video is stored locally on an SD card and only transmitted on demand (e.g., when the operator requests a clip via the mobile app).</w:t>
      </w:r>
    </w:p>
    <w:p>
      <w:pPr>
        <w:spacing w:line="360" w:lineRule="auto"/>
        <w:jc w:val="both"/>
      </w:pPr>
      <w:r>
        <w:t>4. **Mechanical Complexity in 360° Sensing** – Rotating ultrasonic arrays introduce wear and calibration drift. The NVPR’s static tri‑sensor layout provides sufficient forward and lateral detection without moving parts, improving reliability.</w:t>
      </w:r>
    </w:p>
    <w:p>
      <w:pPr>
        <w:spacing w:line="360" w:lineRule="auto"/>
        <w:jc w:val="both"/>
      </w:pPr>
      <w:r>
        <w:t>5. **Absence of Integrated Deterrence** – Many prototypes omit active deterrent mechanisms, limiting their psychological impact on intruders. The combination of audible and visual alerts, coupled with immediate SMS/voice notification, creates a multilayered response that aligns with best practices in security engineering.</w:t>
      </w:r>
    </w:p>
    <w:p>
      <w:pPr>
        <w:spacing w:line="360" w:lineRule="auto"/>
        <w:jc w:val="both"/>
      </w:pPr>
      <w:r>
        <w:t>By synthesizing the strengths of prior works while mitigating their shortcomings, the NVPR positions itself as a balanced, cost‑effective, and field‑ready solution for nighttime surveillance.</w:t>
      </w:r>
    </w:p>
    <w:p>
      <w:pPr>
        <w:spacing w:line="360" w:lineRule="auto"/>
        <w:jc w:val="both"/>
      </w:pPr>
      <w:r>
        <w:t>---</w:t>
      </w:r>
    </w:p>
    <w:p>
      <w:pPr>
        <w:pStyle w:val="Heading1"/>
        <w:jc w:val="left"/>
      </w:pPr>
      <w:r>
        <w:t>2.9 SUMMARY</w:t>
      </w:r>
    </w:p>
    <w:p>
      <w:pPr>
        <w:spacing w:line="360" w:lineRule="auto"/>
        <w:jc w:val="both"/>
      </w:pPr>
      <w:r>
        <w:t>The literature survey has examined the evolution of night‑vision imaging, Arduino‑based robotic control, ultrasonic obstacle detection, IoT connectivity, and alert mechanisms as they pertain to autonomous patrol robots. Five to seven representative projects and research papers were analyzed, revealing a clear trend toward modular, low‑cost designs that nonetheless suffer from limited field of view, single‑mode communications, or high power draw. The block‑diagram narratives delineate how the NVPR’s hardware and software subsystems interoperate to overcome these issues. Consequently, the proposed architecture—featuring a high‑resolution IR‑LED night‑vision camera with 360° pan‑tilt, a static tri‑sensor ultrasonic suite, hybrid BLE/LTE connectivity, and multimodal alerts—constitutes a novel contribution to the domain of low‑light security robotics. The next chapter will detail the implementation methodology derived from these insights.</w:t>
      </w:r>
    </w:p>
    <w:p>
      <w:r>
        <w:br w:type="page"/>
      </w:r>
    </w:p>
    <w:p>
      <w:pPr>
        <w:pStyle w:val="Heading1"/>
        <w:jc w:val="center"/>
      </w:pPr>
      <w:r>
        <w:t>CHAPTER 1: INTRODUCTION</w:t>
      </w:r>
    </w:p>
    <w:p>
      <w:pPr>
        <w:pStyle w:val="Heading1"/>
        <w:jc w:val="left"/>
      </w:pPr>
      <w:r>
        <w:t>CHAPTER 1: INTRODUCTION</w:t>
      </w:r>
    </w:p>
    <w:p>
      <w:pPr>
        <w:pStyle w:val="Heading1"/>
        <w:jc w:val="left"/>
      </w:pPr>
      <w:r>
        <w:t>1.1 BACKGROUND AND MOTIVATION</w:t>
      </w:r>
    </w:p>
    <w:p>
      <w:pPr>
        <w:spacing w:line="360" w:lineRule="auto"/>
        <w:jc w:val="both"/>
      </w:pPr>
      <w:r>
        <w:t>In an increasingly complex and interconnected world, the imperative for robust security and surveillance systems has never been more pronounced. The protection of assets, property, and human life, particularly during vulnerable nighttime hours, presents unique challenges that traditional security measures often struggle to address effectively. Historically, security protocols have relied heavily on human patrols and static surveillance cameras. While these methods offer a foundational layer of protection, they are inherently limited. Human patrols are susceptible to fatigue, risk exposure, and can only cover a finite area at any given time. Static cameras, though capable of continuous recording, possess fixed fields of view, creating potential blind spots that can be exploited by intruders [1]. The advent of modern technology has opened avenues for innovative solutions that overcome these limitations, leading to the development of autonomous and intelligent surveillance systems.</w:t>
      </w:r>
    </w:p>
    <w:p>
      <w:pPr>
        <w:spacing w:line="360" w:lineRule="auto"/>
        <w:jc w:val="both"/>
      </w:pPr>
      <w:r>
        <w:t>The evolution of embedded systems, microcontrollers, and the Internet of Things (IoT) has profoundly transformed various industries, including security. The ability to integrate sensors, actuators, and communication modules into small, cost-effective platforms has paved the way for smart devices capable of performing complex tasks with minimal human intervention. Arduino, as an open-source electronics platform, stands at the forefront of this revolution, offering unparalleled accessibility and flexibility for prototyping and developing custom solutions [2]. Its robust community support, ease of programming, and wide array of compatible sensors and modules make it an ideal choice for projects requiring real-time data processing and control.</w:t>
      </w:r>
    </w:p>
    <w:p>
      <w:pPr>
        <w:spacing w:line="360" w:lineRule="auto"/>
        <w:jc w:val="both"/>
      </w:pPr>
      <w:r>
        <w:t>The specific challenge of nighttime surveillance is compounded by the lack of ambient light, which renders conventional cameras ineffective. Night vision technology, utilizing infrared (IR) illumination or thermal imaging, has emerged as a critical enabler for operations in low-light environments. Integrating such technology into a mobile, autonomous platform significantly enhances surveillance capabilities, allowing for continuous monitoring and data collection irrespective of lighting conditions. Furthermore, the integration of IoT principles allows for remote access, real-time monitoring, and instant alerts, transforming a localized security system into a globally accessible and responsive one.</w:t>
      </w:r>
    </w:p>
    <w:p>
      <w:pPr>
        <w:spacing w:line="360" w:lineRule="auto"/>
        <w:jc w:val="both"/>
      </w:pPr>
      <w:r>
        <w:t>This project is motivated by the critical need for an advanced, efficient, and reliable nighttime security solution. By leveraging the power of Arduino for control, IoT for connectivity, and night vision technology for low-light observation, we aim to develop a Night Vision Patrolling Robot (NVPR). This autonomous robot is designed to mitigate the shortcomings of traditional security methods, offering a proactive and intelligent approach to safeguarding areas during the most vulnerable hours. The NVPR represents a significant step forward in autonomous security, combining mobility, remote accessibility, and enhanced sensory perception to create a comprehensive surveillance tool.</w:t>
      </w:r>
    </w:p>
    <w:p>
      <w:pPr>
        <w:pStyle w:val="Heading1"/>
        <w:jc w:val="left"/>
      </w:pPr>
      <w:r>
        <w:t>1.2 PROBLEM STATEMENT</w:t>
      </w:r>
    </w:p>
    <w:p>
      <w:pPr>
        <w:spacing w:line="360" w:lineRule="auto"/>
        <w:jc w:val="both"/>
      </w:pPr>
      <w:r>
        <w:t>Despite advancements in security technology, significant vulnerabilities persist, particularly in nighttime surveillance and patrolling. Traditional security methods face several critical limitations that necessitate innovative solutions:</w:t>
      </w:r>
    </w:p>
    <w:p>
      <w:pPr>
        <w:spacing w:line="360" w:lineRule="auto"/>
        <w:jc w:val="both"/>
      </w:pPr>
      <w:r>
        <w:t>1.  **Human Patrol Limitations:** Human security personnel, while indispensable, are subject to physical constraints, including fatigue, limited visibility in darkness, and potential danger when confronting intruders. The cost of maintaining a continuous human patrol can also be substantial. Furthermore, human error or oversight can lead to missed threats, and their presence can be predictable, allowing malicious actors to circumvent patrols.</w:t>
        <w:br/>
        <w:t>2.  **Static Camera Blind Spots:** Fixed surveillance cameras, though offering continuous recording, inherently suffer from a limited field of view. They cannot actively seek out threats or adapt to changing circumstances. Areas outside their predetermined coverage remain unmonitored, creating "blind spots" that can be exploited. Their effectiveness is also severely degraded in low-light or complete darkness without supplementary, often costly, infrared illumination systems.</w:t>
        <w:br/>
        <w:t>3.  **Lack of Mobility and Adaptability:** Most existing security systems lack mobility. They are either fixed installations or require direct human control for movement. This limits their ability to cover large or dynamic areas efficiently, respond to events in real-time across different locations, or adapt to new threats that emerge outside predetermined surveillance zones.</w:t>
        <w:br/>
        <w:t>4.  **Ineffective Nighttime Monitoring:** Standard cameras are largely ineffective in low-light conditions, producing grainy or indistinguishable images. While dedicated night vision cameras exist, their integration into a mobile, autonomous, and remotely controllable platform is often complex and expensive for many applications. The ability to clearly see and record events in complete darkness is paramount for effective nighttime security.</w:t>
        <w:br/>
        <w:t>5.  **Delayed Response and Lack of Real-time Alerting:** In many traditional systems, alerts are either manual or confined to a local monitoring station. This can lead to delayed responses to security breaches. The absence of immediate, remote notification systems, such as SMS or call alerts to designated personnel, significantly compromises the ability to intervene promptly and prevent potential damage or loss.</w:t>
        <w:br/>
        <w:t>6.  **Limited Data Storage and Accessibility:** While some systems offer local recording, the ability to store footage securely, access it remotely, and manage it efficiently for future review or evidence collection is often lacking or cumbersome. A system that can automatically record and store data, accessible via a user-friendly interface, is crucial for post-event analysis.</w:t>
      </w:r>
    </w:p>
    <w:p>
      <w:pPr>
        <w:spacing w:line="360" w:lineRule="auto"/>
        <w:jc w:val="both"/>
      </w:pPr>
      <w:r>
        <w:t>The cumulative effect of these limitations is a security posture that is reactive rather than proactive, inefficient in resource allocation, and ultimately vulnerable during critical nighttime hours. There is a clear and pressing need for an integrated system that can autonomously patrol, monitor in low light, detect obstacles, communicate alerts instantaneously, and provide remote control and data access, thereby offering a more comprehensive and robust security solution.</w:t>
      </w:r>
    </w:p>
    <w:p>
      <w:pPr>
        <w:pStyle w:val="Heading1"/>
        <w:jc w:val="left"/>
      </w:pPr>
      <w:r>
        <w:t>1.3 PROJECT SIGNIFICANCE</w:t>
      </w:r>
    </w:p>
    <w:p>
      <w:pPr>
        <w:spacing w:line="360" w:lineRule="auto"/>
        <w:jc w:val="both"/>
      </w:pPr>
      <w:r>
        <w:t>The development of the Night Vision Patrolling Robot (NVPR) holds significant implications for enhancing security and surveillance capabilities across various sectors. Its innovative integration of Arduino-based automation, IoT connectivity, and night vision technology offers a practical and efficient solution to critical security challenges, providing numerous benefits:</w:t>
      </w:r>
    </w:p>
    <w:p>
      <w:pPr>
        <w:spacing w:line="360" w:lineRule="auto"/>
        <w:jc w:val="both"/>
      </w:pPr>
      <w:r>
        <w:t>1.  **Enhanced Nighttime Security:** The primary significance of the NVPR lies in its ability to operate effectively in low-light and complete darkness. By utilizing a night vision camera, the robot can provide clear, detailed visual information, eliminating the blind spots and limitations inherent in traditional cameras during nighttime. This significantly bolsters security measures when human visibility is impaired, making it an invaluable asset for preventing nocturnal intrusions and monitoring activity.</w:t>
        <w:br/>
        <w:t>2.  **Increased Efficiency and Cost-Effectiveness:** Automating patrol functions with the NVPR reduces the reliance on human security personnel for routine surveillance tasks, thereby lowering operational costs associated with salaries, training, and potential risks to human life. The robot can maintain continuous vigilance without fatigue, covering larger areas more efficiently than a human patrol, thus optimizing resource allocation.</w:t>
        <w:br/>
        <w:t>3.  **Proactive Threat Detection and Rapid Response:** Equipped with ultrasonic sensors for obstacle detection and an autonomous navigation system, the NVPR can actively patrol designated areas. In the event of an anomaly or detected intrusion, its integrated SMS and call alerting systems can instantly notify predefined personnel, enabling a rapid response. The flash and sound alert system further serves as an immediate deterrent and signals a change in the robot's status, providing an early warning mechanism that significantly improves response times compared to traditional systems.</w:t>
        <w:br/>
        <w:t>4.  **Remote Monitoring and Control:** The integration of IoT allows for seamless remote monitoring and control via a mobile application. This capability empowers users to view real-time video feeds, track the robot's location, and even manually control its movement from anywhere in the world. This level of accessibility provides unprecedented flexibility and peace of mind, allowing stakeholders to maintain situational awareness and intervene remotely when necessary.</w:t>
        <w:br/>
        <w:t>5.  **Data Logging and Forensic Capabilities:** The robot's ability to store recorded footage on an SD card provides a crucial forensic capability. This stored data can be reviewed post-event for investigation, evidence collection, and analysis, aiding in the identification of intruders or the understanding of incident timelines. This feature adds a layer of accountability and helps in refining security protocols.</w:t>
        <w:br/>
        <w:t>6.  **Versatile Application Potential:** The NVPR's design makes it highly adaptable for a wide range of applications. It can be deployed in residential areas to enhance home security, in industrial complexes for monitoring machinery and restricted zones, in commercial establishments for after-hours surveillance, and in public spaces like parks or parking lots. Its modular design also allows for future enhancements and customization to suit specific operational requirements.</w:t>
        <w:br/>
        <w:t>7.  **Contribution to Robotics and IoT Research:** This project serves as a practical demonstration of integrating diverse technologies – embedded systems, mobile robotics, sensor fusion, wireless communication, and cloud connectivity – into a cohesive and functional system. It contributes to the growing body of knowledge in autonomous mobile robotics and IoT-enabled security solutions, potentially inspiring further research and development in these fields.</w:t>
      </w:r>
    </w:p>
    <w:p>
      <w:pPr>
        <w:spacing w:line="360" w:lineRule="auto"/>
        <w:jc w:val="both"/>
      </w:pPr>
      <w:r>
        <w:t>In essence, the Night Vision Patrolling Robot is not merely a surveillance device but a comprehensive security solution that combines autonomy, intelligence, and remote accessibility. It addresses the critical need for effective nighttime security, offering a more robust, efficient, and responsive alternative to conventional methods, thereby significantly improving safety and security in a multitude of environments.</w:t>
      </w:r>
    </w:p>
    <w:p>
      <w:pPr>
        <w:pStyle w:val="Heading1"/>
        <w:jc w:val="left"/>
      </w:pPr>
      <w:r>
        <w:t>1.4 PROJECT OBJECTIVES</w:t>
      </w:r>
    </w:p>
    <w:p>
      <w:pPr>
        <w:spacing w:line="360" w:lineRule="auto"/>
        <w:jc w:val="both"/>
      </w:pPr>
      <w:r>
        <w:t>The primary goal of this research and development project is to design, implement, and evaluate a Night Vision Patrolling Robot (NVPR) that provides enhanced security and surveillance capabilities, particularly during low-light conditions. To achieve this overarching goal, the following specific objectives have been established:</w:t>
      </w:r>
    </w:p>
    <w:p>
      <w:pPr>
        <w:spacing w:line="360" w:lineRule="auto"/>
        <w:jc w:val="both"/>
      </w:pPr>
      <w:r>
        <w:t>*   **1.4.1 Develop an Autonomous Mobile Platform:** To design and construct a robust, Arduino-based mobile robot chassis capable of navigating various terrains, equipped with DC motors and appropriate motor drivers for controlled movement.</w:t>
        <w:br/>
        <w:t>*   **1.4.2 Implement Obstacle Detection and Avoidance:** To integrate ultrasonic sensors onto the robot platform to detect obstacles in its path and program the Arduino microcontroller to enable autonomous obstacle avoidance, ensuring safe and efficient navigation during patrols.</w:t>
        <w:br/>
        <w:t>*   **1.4.3 Integrate Night Vision Surveillance:** To incorporate a night vision camera system capable of capturing clear video footage in low-light and complete darkness, with mechanisms for approximately 360-degree manual movement to maximize surveillance coverage.</w:t>
        <w:br/>
        <w:t>*   **1.4.4 Enable Remote Monitoring and Control (IoT Integration):** To establish IoT connectivity for the robot, allowing users to remotely monitor real-time video feeds, track the robot's location, and control its movement (both manual and automatic modes) via a dedicated mobile application.</w:t>
        <w:br/>
        <w:t>*   **1.4.5 Implement Alerting Mechanisms:** To develop and integrate a multi-modal alerting system, including SMS and call alerts to a fixed number upon detection of significant events, and a flash and sound alert system on the robot itself to deter intruders and signal status changes.</w:t>
        <w:br/>
        <w:t>*   **1.4.6 Provide Onboard Data Storage:** To incorporate an SD card module for local storage of recorded video footage, ensuring that surveillance data is archived for future review, analysis, and evidential purposes.</w:t>
        <w:br/>
        <w:t>*   **1.4.7 Ensure System Reliability and Performance:** To thoroughly test and validate the functionality, stability, and operational performance of all integrated components and software algorithms under various environmental conditions, particularly in low-light scenarios.</w:t>
        <w:br/>
        <w:t>*   **1.4.8 Design a User-Friendly Interface:** To develop an intuitive and responsive mobile application that facilitates easy remote interaction, control, and monitoring of the NVPR's functionalities.</w:t>
      </w:r>
    </w:p>
    <w:p>
      <w:pPr>
        <w:spacing w:line="360" w:lineRule="auto"/>
        <w:jc w:val="both"/>
      </w:pPr>
      <w:r>
        <w:t>By achieving these objectives, the project aims to deliver a comprehensive, intelligent, and remotely manageable night vision patrolling robot that significantly enhances security and surveillance capabilities.</w:t>
      </w:r>
    </w:p>
    <w:p>
      <w:pPr>
        <w:pStyle w:val="Heading1"/>
        <w:jc w:val="left"/>
      </w:pPr>
      <w:r>
        <w:t>1.5 TECHNOLOGIES EMPLOYED</w:t>
      </w:r>
    </w:p>
    <w:p>
      <w:pPr>
        <w:spacing w:line="360" w:lineRule="auto"/>
        <w:jc w:val="both"/>
      </w:pPr>
      <w:r>
        <w:t>The development of the Night Vision Patrolling Robot (NVPR) relies on the synergistic integration of several key technologies, each contributing a vital aspect to the robot's overall functionality and intelligence. The selection of these technologies is driven by considerations of cost-effectiveness, ease of implementation, robustness, and the ability to meet the project's demanding requirements for autonomous navigation, remote monitoring, and night vision capabilities.</w:t>
      </w:r>
    </w:p>
    <w:p>
      <w:pPr>
        <w:pStyle w:val="Heading1"/>
        <w:jc w:val="left"/>
      </w:pPr>
      <w:r>
        <w:t>1.5.1 ARDUINO PLATFORM</w:t>
      </w:r>
    </w:p>
    <w:p>
      <w:pPr>
        <w:spacing w:line="360" w:lineRule="auto"/>
        <w:jc w:val="both"/>
      </w:pPr>
      <w:r>
        <w:t>The Arduino platform serves as the central processing unit and control hub for the entire NVPR system. Its open-source hardware and software ecosystem make it an ideal choice for rapid prototyping and embedded systems development [2]. The specific advantages of using Arduino include:</w:t>
        <w:br/>
        <w:t>*   **Ease of Use:** The Arduino IDE (Integrated Development Environment) and simplified C++ based programming language (Wiring) significantly reduce the learning curve, allowing for efficient development and debugging.</w:t>
        <w:br/>
        <w:t>*   **Versatility:** Arduino boards, such as the Arduino Uno or Mega, offer a sufficient number of digital and analog I/O pins, serial communication interfaces (UART, I2C, SPI), and PWM (Pulse Width Modulation) capabilities to interface with a wide array of sensors, actuators, and communication modules.</w:t>
        <w:br/>
        <w:t>*   **Cost-Effectiveness:** Arduino microcontrollers are relatively inexpensive, making the project economically viable while still providing robust processing power for real-time operations.</w:t>
        <w:br/>
        <w:t>*   **Extensive Community Support:** A large global community provides abundant resources, libraries, and troubleshooting assistance, accelerating the development process.</w:t>
        <w:br/>
        <w:t>Arduino's role in the NVPR is to process sensor data (from ultrasonics), control motor movements, manage camera operations, handle communication with IoT modules, and trigger alert systems.</w:t>
      </w:r>
    </w:p>
    <w:p>
      <w:pPr>
        <w:pStyle w:val="Heading1"/>
        <w:jc w:val="left"/>
      </w:pPr>
      <w:r>
        <w:t>1.5.2 INTERNET OF THINGS (IOT)</w:t>
      </w:r>
    </w:p>
    <w:p>
      <w:pPr>
        <w:spacing w:line="360" w:lineRule="auto"/>
        <w:jc w:val="both"/>
      </w:pPr>
      <w:r>
        <w:t>The Internet of Things (IoT) paradigm is fundamental to the NVPR's remote monitoring and control capabilities. IoT enables physical devices to connect and exchange data over the internet, transforming them into "smart" entities [3]. In the context of the NVPR:</w:t>
        <w:br/>
        <w:t>*   **Remote Accessibility:** IoT allows users to interact with the robot from anywhere in the world via a mobile application, receiving real-time video feeds and sending control commands.</w:t>
        <w:br/>
        <w:t>*   **Data Exchange:** Sensor data (e.g., obstacle detection status, robot location) and video streams are transmitted to a cloud platform or directly to the mobile device.</w:t>
        <w:br/>
        <w:t>*   **Automation and Control:** The mobile application provides an intuitive interface for switching between manual and automatic patrol modes, controlling camera movement, and initiating alerts.</w:t>
        <w:br/>
        <w:t>*   **Scalability:** The IoT architecture can be scaled to integrate multiple robots or additional sensors in the future.</w:t>
        <w:br/>
        <w:t>The integration typically involves a Wi-Fi or cellular module (e.g., ESP8266, SIM800L) connected to the Arduino, facilitating communication with a cloud broker (like MQTT) or directly with the mobile application.</w:t>
      </w:r>
    </w:p>
    <w:p>
      <w:pPr>
        <w:pStyle w:val="Heading1"/>
        <w:jc w:val="left"/>
      </w:pPr>
      <w:r>
        <w:t>1.5.3 ROBOTICS AND AUTONOMOUS NAVIGATION</w:t>
      </w:r>
    </w:p>
    <w:p>
      <w:pPr>
        <w:spacing w:line="360" w:lineRule="auto"/>
        <w:jc w:val="both"/>
      </w:pPr>
      <w:r>
        <w:t>The NVPR's mobility and ability to patrol independently are rooted in fundamental robotics principles. This involves:</w:t>
        <w:br/>
        <w:t>*   **Mobile Platform Design:** The physical structure and locomotion system (e.g., wheeled chassis with DC motors) that allows the robot to move effectively across various surfaces.</w:t>
        <w:br/>
        <w:t>*   **Actuators and Motor Control:** DC motors provide the necessary propulsion, controlled by motor drivers (e.g., L298N) which receive commands from the Arduino to manage speed and direction.</w:t>
        <w:br/>
        <w:t>*   **Sensor-Based Navigation:** Ultrasonic sensors (e.g., HC-SR04) are crucial for detecting obstacles in the robot's path. These sensors emit sound waves and measure the time it takes for the echo to return, calculating the distance to objects.</w:t>
        <w:br/>
        <w:t>*   **Path Planning and Obstacle Avoidance Algorithms:** The Arduino is programmed with algorithms that interpret sensor data to make real-time decisions about movement, such as stopping, turning, or re-routing to avoid collisions. This ensures safe and efficient patrolling without human intervention.</w:t>
      </w:r>
    </w:p>
    <w:p>
      <w:pPr>
        <w:pStyle w:val="Heading1"/>
        <w:jc w:val="left"/>
      </w:pPr>
      <w:r>
        <w:t>1.5.4 NIGHT VISION TECHNOLOGY</w:t>
      </w:r>
    </w:p>
    <w:p>
      <w:pPr>
        <w:spacing w:line="360" w:lineRule="auto"/>
        <w:jc w:val="both"/>
      </w:pPr>
      <w:r>
        <w:t>Effective operation in low-light conditions is a core requirement of the NVPR. Night vision technology is implemented through:</w:t>
        <w:br/>
        <w:t>*   **Infrared (IR) Camera:** A camera equipped with IR LEDs and an IR-sensitive imager can capture clear images and video even in complete darkness. The IR LEDs illuminate the scene with infrared light, which is invisible to the human eye but detectable by the camera sensor.</w:t>
        <w:br/>
        <w:t>*   **Pan/Tilt Mechanism:** To maximize surveillance coverage, the night vision camera is mounted on a mechanism (e.g., using servo motors) that allows for approximately 360-degree manual movement. This enables the operator to remotely adjust the camera's field of view to investigate specific areas of interest.</w:t>
        <w:br/>
        <w:t>The integration involves streaming video data from the camera module (e.g., ESP32-CAM, or a dedicated IP camera module) to the IoT network for remote viewing.</w:t>
      </w:r>
    </w:p>
    <w:p>
      <w:pPr>
        <w:pStyle w:val="Heading1"/>
        <w:jc w:val="left"/>
      </w:pPr>
      <w:r>
        <w:t>1.5.5 WIRELESS COMMUNICATION</w:t>
      </w:r>
    </w:p>
    <w:p>
      <w:pPr>
        <w:spacing w:line="360" w:lineRule="auto"/>
        <w:jc w:val="both"/>
      </w:pPr>
      <w:r>
        <w:t>Multiple wireless communication technologies are employed to ensure robust connectivity and alerting capabilities:</w:t>
        <w:br/>
        <w:t>*   **Bluetooth Connectivity:** Used for short-range communication, primarily for initial setup, debugging, or local manual control via a smartphone application when the robot is within proximity. A Bluetooth module (e.g., HC-05) facilitates this.</w:t>
        <w:br/>
        <w:t>*   **GSM/GPRS Module:** A GSM (Global System for Mobile Communications) module (e.g., SIM900, SIM800L) is integrated for long-range communication, specifically for sending SMS alerts and initiating phone calls to a predefined number in emergency situations. This provides a critical, independent communication channel that does not rely solely on internet connectivity for urgent notifications.</w:t>
        <w:br/>
        <w:t>*   **Wi-Fi Module:** For IoT connectivity, a Wi-Fi module (e.g., ESP8266, or an integrated ESP32) allows the robot to connect to local Wi-Fi networks, enabling internet access for real-time video streaming, remote control, and data upload to cloud services.</w:t>
      </w:r>
    </w:p>
    <w:p>
      <w:pPr>
        <w:spacing w:line="360" w:lineRule="auto"/>
        <w:jc w:val="both"/>
      </w:pPr>
      <w:r>
        <w:t>By carefully selecting and integrating these diverse technologies, the NVPR is designed to be a highly functional, intelligent, and reliable solution for nighttime security and surveillance.</w:t>
      </w:r>
    </w:p>
    <w:p>
      <w:pPr>
        <w:pStyle w:val="Heading1"/>
        <w:jc w:val="left"/>
      </w:pPr>
      <w:r>
        <w:t>1.6 OVERVIEW OF SYSTEM COMPONENTS</w:t>
      </w:r>
    </w:p>
    <w:p>
      <w:pPr>
        <w:spacing w:line="360" w:lineRule="auto"/>
        <w:jc w:val="both"/>
      </w:pPr>
      <w:r>
        <w:t>The Night Vision Patrolling Robot (NVPR) is a complex system comprising several interconnected hardware components, each playing a crucial role in its overall functionality. While detailed specifications and interconnections will be elaborated in subsequent chapters, a high-level overview of the primary components is essential for understanding the system architecture.</w:t>
      </w:r>
    </w:p>
    <w:p>
      <w:pPr>
        <w:spacing w:line="360" w:lineRule="auto"/>
        <w:jc w:val="both"/>
      </w:pPr>
      <w:r>
        <w:t>*   **Arduino Microcontroller:** This serves as the brain of the robot, responsible for processing sensor data, executing control algorithms for movement and camera positioning, and managing communication with other modules. An Arduino Mega or Uno, depending on the required I/O pins and processing power, would be suitable.</w:t>
        <w:br/>
        <w:t>*   **Mobile Robot Chassis:** The physical structure that houses all components and provides the means for locomotion. Typically, a wheeled chassis with two or four DC motors for differential drive or omnidirectional movement.</w:t>
        <w:br/>
        <w:t>*   **DC Motors and Motor Drivers:** DC motors provide the power for the robot's movement. Motor drivers (e.g., L298N, DRV8825) are essential interfaces between the Arduino (low-power control signals) and the motors (high-power drive current), allowing the Arduino to control motor speed and direction.</w:t>
        <w:br/>
        <w:t>*   **Ultrasonic Sensors:** These sensors (e.g., HC-SR04) are strategically placed on the robot's front and sides to detect obstacles, measure distances, and enable autonomous navigation and collision avoidance.</w:t>
        <w:br/>
        <w:t>*   **Night Vision Camera Module:** A camera equipped with infrared (IR) capabilities (either built-in IR LEDs or external ones) to capture clear video and images in low-light or complete darkness. This module also includes a mechanism for manual pan and tilt movement (e.g., using servo motors) to expand its field of view.</w:t>
        <w:br/>
        <w:t>*   **Bluetooth Module:** (e.g., HC-05) Facilitates short-range wireless communication, primarily for local control and debugging via a smartphone application.</w:t>
        <w:br/>
        <w:t>*   **GSM/GPRS Module:** (e.g., SIM800L) Enables long-range cellular communication for sending SMS alerts and making calls to a predefined emergency number, ensuring critical notifications even without internet connectivity.</w:t>
        <w:br/>
        <w:t>*   **Wi-Fi Module:** (e.g., ESP8266, or integrated into an ESP32-CAM if used for the camera) Provides internet connectivity for real-time video streaming, remote control via the mobile application, and communication with cloud services.</w:t>
        <w:br/>
        <w:t>*   **SD Card Module:** Allows for local storage of recorded video footage and other operational data, serving as a vital component for data logging and forensic analysis.</w:t>
        <w:br/>
        <w:t>*   **Power Management Unit:** Includes batteries (e.g., Li-Po, Li-ion), voltage regulators (e.g., buck converters), and power distribution circuits to supply stable and appropriate voltages to all electronic components.</w:t>
        <w:br/>
        <w:t>*   **Flash and Sound Alert System:** Consists of high-intensity LEDs (flash) and a buzzer or small speaker (sound) to serve as a deterrent to intruders and to provide audible/visual cues regarding the robot's operational status or detected events.</w:t>
      </w:r>
    </w:p>
    <w:p>
      <w:pPr>
        <w:spacing w:line="360" w:lineRule="auto"/>
        <w:jc w:val="both"/>
      </w:pPr>
      <w:r>
        <w:t>These components are carefully selected and integrated to form a cohesive system, allowing the NVPR to perform its intended functions of autonomous patrolling, night vision surveillance, remote monitoring, and emergency alerting.</w:t>
      </w:r>
    </w:p>
    <w:p>
      <w:pPr>
        <w:pStyle w:val="Heading1"/>
        <w:jc w:val="left"/>
      </w:pPr>
      <w:r>
        <w:t>1.7 THESIS/REPORT STRUCTURE</w:t>
      </w:r>
    </w:p>
    <w:p>
      <w:pPr>
        <w:spacing w:line="360" w:lineRule="auto"/>
        <w:jc w:val="both"/>
      </w:pPr>
      <w:r>
        <w:t>This report is organized into several chapters, each building upon the previous one to provide a comprehensive understanding of the Night Vision Patrolling Robot (NVPR) project.</w:t>
      </w:r>
    </w:p>
    <w:p>
      <w:pPr>
        <w:spacing w:line="360" w:lineRule="auto"/>
        <w:jc w:val="both"/>
      </w:pPr>
      <w:r>
        <w:t>*   **Chapter 1: Introduction** (Current Chapter) provides the background and motivation for the project, outlines the problem statement, highlights the project's significance, defines the specific objectives, and gives an overview of the technologies and components employed.</w:t>
        <w:br/>
        <w:t>*   **Chapter 2: Literature Review** will delve into existing research and commercial products related to mobile robotics, night vision systems, IoT-based surveillance, and autonomous navigation. This chapter will identify current trends, limitations of existing solutions, and how the NVPR aims to contribute to or improve upon these.</w:t>
        <w:br/>
        <w:t>*   **Chapter 3: System Design and Methodology** will detail the architectural design of the NVPR, including block diagrams (descriptions, not the diagrams themselves), circuit schematics, software flowcharts, and the specific algorithms developed for navigation, obstacle avoidance, and communication protocols. This chapter will explain the rationale behind the chosen hardware and software components.</w:t>
        <w:br/>
        <w:t>*   **Chapter 4: Implementation** will describe the practical realization of the system. It will cover the construction of the robot chassis, assembly of electronic components, wiring, and the development of the Arduino firmware, mobile application, and any associated cloud services.</w:t>
        <w:br/>
        <w:t>*   **Chapter 5: Results and Discussion** will present the findings from testing the NVPR. This includes performance metrics for autonomous navigation, night vision clarity, remote control responsiveness, alert system reliability, and data storage functionality. The results will be analyzed and discussed in the context of the project objectives.</w:t>
        <w:br/>
        <w:t>*   **Chapter 6: Conclusion and Future Work** will summarize the key achievements of the project, reiterate its significance, and discuss any limitations encountered. It will also propose potential enhancements and future research directions for the Night Vision Patrolling Robot.</w:t>
      </w:r>
    </w:p>
    <w:p>
      <w:pPr>
        <w:spacing w:line="360" w:lineRule="auto"/>
        <w:jc w:val="both"/>
      </w:pPr>
      <w:r>
        <w:t>This structured approach ensures that all aspects of the NVPR project, from conceptualization to implementation and evaluation, are thoroughly documented and presented in a logical and coherent manner.</w:t>
      </w:r>
    </w:p>
    <w:p>
      <w:pPr>
        <w:spacing w:line="360" w:lineRule="auto"/>
        <w:jc w:val="both"/>
      </w:pPr>
      <w:r>
        <w:t>---</w:t>
        <w:br/>
        <w:t>**References (Placeholder)**</w:t>
      </w:r>
    </w:p>
    <w:p>
      <w:pPr>
        <w:spacing w:line="360" w:lineRule="auto"/>
        <w:jc w:val="both"/>
      </w:pPr>
      <w:r>
        <w:t>[1] Smith, J. A. (2020). *Advances in Autonomous Security Systems*. Tech Publications.</w:t>
        <w:br/>
        <w:t>[2] Monk, S. (2019). *Programming Arduino: Getting Started with Sketches*. McGraw-Hill Education.</w:t>
        <w:br/>
        <w:t>[3] Al-Fuqaha, A., et al. (2015). "Internet of Things: A Survey on Enabling Technologies, Protocols, and Applications." *IEEE Communications Surveys &amp; Tutorials*, 17(4), 2347-2376.</w:t>
      </w:r>
    </w:p>
    <w:p>
      <w:r>
        <w:br w:type="page"/>
      </w:r>
    </w:p>
    <w:p>
      <w:pPr>
        <w:pStyle w:val="Heading1"/>
        <w:jc w:val="center"/>
      </w:pPr>
      <w:r>
        <w:t>CHAPTER 2: WORKING AND BLOCK DIAGRAM</w:t>
      </w:r>
    </w:p>
    <w:p>
      <w:pPr>
        <w:pStyle w:val="Heading1"/>
        <w:jc w:val="left"/>
      </w:pPr>
      <w:r>
        <w:t>CHAPTER 2 – WORKING PRINCIPLE AND BLOCK‑DIAGRAM REPRESENTATION</w:t>
      </w:r>
    </w:p>
    <w:p>
      <w:pPr>
        <w:spacing w:line="360" w:lineRule="auto"/>
        <w:jc w:val="both"/>
      </w:pPr>
      <w:r>
        <w:t>The Night Vision Patrolling Robot (NVPR) is conceived as a self‑contained, low‑light surveillance platform that integrates mechanical locomotion, perception, communication, and data‑storage subsystems under the control of an Arduino‑compatible microcontroller. This chapter dissects the functional operation of the robot, explains the logical flow of information among its constituent modules, and provides a textual description of the block‑diagram that captures the system’s architecture. The discussion is organized into thematic subsections that follow the natural hierarchy of the design: from high‑level system objectives to the detailed interaction of hardware and software components.</w:t>
      </w:r>
    </w:p>
    <w:p>
      <w:pPr>
        <w:spacing w:line="360" w:lineRule="auto"/>
        <w:jc w:val="both"/>
      </w:pPr>
      <w:r>
        <w:t>---</w:t>
      </w:r>
    </w:p>
    <w:p>
      <w:pPr>
        <w:pStyle w:val="Heading1"/>
        <w:jc w:val="left"/>
      </w:pPr>
      <w:r>
        <w:t>2.1 SYSTEM OVERVIEW</w:t>
      </w:r>
    </w:p>
    <w:p>
      <w:pPr>
        <w:spacing w:line="360" w:lineRule="auto"/>
        <w:jc w:val="both"/>
      </w:pPr>
      <w:r>
        <w:t>At its core, the NVPR is a mobile node that continuously patrols a predefined area or follows remote commands while maintaining situational awareness through a night‑vision camera and a suite of ultrasonic range finders. The robot’s behavior is governed by two mutually exclusive operating modes:</w:t>
      </w:r>
    </w:p>
    <w:p>
      <w:pPr>
        <w:spacing w:line="360" w:lineRule="auto"/>
        <w:jc w:val="both"/>
      </w:pPr>
      <w:r>
        <w:t xml:space="preserve">1. **Manual (Tele‑operation) Mode** – The operator issues directional commands from a Bluetooth‑enabled mobile application; the robot mirrors these inputs in real time.  </w:t>
        <w:br/>
        <w:t>2. **Autonomous (Patrol) Mode** – An on‑board finite‑state machine (FSM) drives navigation, obstacle avoidance, and event‑triggered alerts without external intervention.</w:t>
      </w:r>
    </w:p>
    <w:p>
      <w:pPr>
        <w:spacing w:line="360" w:lineRule="auto"/>
        <w:jc w:val="both"/>
      </w:pPr>
      <w:r>
        <w:t>Both modes share a common set of services: video streaming, environmental sensing, alert generation (SMS/voice call, audible alarm, visual flash), and persistent storage of captured footage. The integration of an IoT gateway (via Bluetooth‑to‑Wi‑Fi bridge) enables remote monitoring, while the Arduino board orchestrates timing, sensor fusion, and actuation.</w:t>
      </w:r>
    </w:p>
    <w:p>
      <w:pPr>
        <w:spacing w:line="360" w:lineRule="auto"/>
        <w:jc w:val="both"/>
      </w:pPr>
      <w:r>
        <w:t>---</w:t>
      </w:r>
    </w:p>
    <w:p>
      <w:pPr>
        <w:pStyle w:val="Heading1"/>
        <w:jc w:val="left"/>
      </w:pPr>
      <w:r>
        <w:t>2.2 FUNCTIONAL DECOMPOSITION</w:t>
      </w:r>
    </w:p>
    <w:p>
      <w:pPr>
        <w:spacing w:line="360" w:lineRule="auto"/>
        <w:jc w:val="both"/>
      </w:pPr>
      <w:r>
        <w:t>The functional decomposition of the NVPR isolates six principal capabilities, each mapped to a dedicated hardware block and corresponding software routine:</w:t>
      </w:r>
    </w:p>
    <w:p>
      <w:pPr>
        <w:spacing w:line="360" w:lineRule="auto"/>
        <w:jc w:val="both"/>
      </w:pPr>
      <w:r>
        <w:t>| Capability | Primary Hardware | Supporting Elements | Key Software Tasks |</w:t>
        <w:br/>
        <w:t>|------------|------------------|---------------------|--------------------|</w:t>
        <w:br/>
        <w:t>| Locomotion &amp; Motion Control | Dual DC gear motors + motor driver (L298N) | Wheel encoders, power‑management IC | PWM generation, speed regulation, dead‑reckoning |</w:t>
        <w:br/>
        <w:t>| Perception (Vision) | IR‑enhanced night‑vision camera (OV7675) with 360° pan‑tilt servo assembly | Servo driver (PWM), SD card for buffering | Frame capture, JPEG compression, streaming over Bluetooth |</w:t>
        <w:br/>
        <w:t>| Obstacle Detection | HC‑SR04 ultrasonic transducers (front, sides, rear) | Multiplexing circuit, analog comparator | Distance measurement, collision‑avoidance logic |</w:t>
        <w:br/>
        <w:t>| Communication | HC‑05 Bluetooth module + ESP‑01 Wi‑Fi bridge (optional) | Mobile app (Android/iOS), cloud MQTT broker | Command parsing, telemetry upload, OTA updates |</w:t>
        <w:br/>
        <w:t>| Alert &amp; Deterrence | Buzzer, high‑intensity white LED flash, GSM module (SIM800L) | Pre‑programmed SMS/voice templates | Event detection, alert dispatch, status indication |</w:t>
        <w:br/>
        <w:t>| Data Persistence | Micro‑SD card slot (SPI) | File‑system library (FATFS) | Log creation, video archiving, retrieval interface |</w:t>
      </w:r>
    </w:p>
    <w:p>
      <w:pPr>
        <w:spacing w:line="360" w:lineRule="auto"/>
        <w:jc w:val="both"/>
      </w:pPr>
      <w:r>
        <w:t>The interaction among these capabilities is mediated by the Arduino’s central processing loop, which cycles through sensor acquisition, decision making, and actuation at a deterministic rate (≈ 50 ms per iteration). The following sections elaborate on each capability’s internal workflow and its place within the overall block diagram.</w:t>
      </w:r>
    </w:p>
    <w:p>
      <w:pPr>
        <w:spacing w:line="360" w:lineRule="auto"/>
        <w:jc w:val="both"/>
      </w:pPr>
      <w:r>
        <w:t>---</w:t>
      </w:r>
    </w:p>
    <w:p>
      <w:pPr>
        <w:pStyle w:val="Heading1"/>
        <w:jc w:val="left"/>
      </w:pPr>
      <w:r>
        <w:t>2.3 WORKING PRINCIPLE</w:t>
      </w:r>
    </w:p>
    <w:p>
      <w:pPr>
        <w:pStyle w:val="Heading1"/>
        <w:jc w:val="left"/>
      </w:pPr>
      <w:r>
        <w:t>2.3.1 POWER DISTRIBUTION AND MANAGEMENT</w:t>
      </w:r>
    </w:p>
    <w:p>
      <w:pPr>
        <w:spacing w:line="360" w:lineRule="auto"/>
        <w:jc w:val="both"/>
      </w:pPr>
      <w:r>
        <w:t>The robot is powered by a 12 V Li‑ion battery pack (7.4 Ah) that feeds a DC‑DC buck regulator (5 V, 3 A) for the Arduino, sensors, and communication modules, and a separate step‑down rail (3.3 V) for the camera and Bluetooth module. A power‑monitoring IC (INA219) continuously measures voltage and current, reporting the data to the microcontroller for low‑battery shutdown and to the remote monitoring app. This arrangement isolates high‑current motor loads from the sensitive logic circuitry, preventing voltage sag that could corrupt serial communication.</w:t>
      </w:r>
    </w:p>
    <w:p>
      <w:pPr>
        <w:pStyle w:val="Heading1"/>
        <w:jc w:val="left"/>
      </w:pPr>
      <w:r>
        <w:t>2.3.2 MOTION CONTROL LOOP</w:t>
      </w:r>
    </w:p>
    <w:p>
      <w:pPr>
        <w:spacing w:line="360" w:lineRule="auto"/>
        <w:jc w:val="both"/>
      </w:pPr>
      <w:r>
        <w:t>The locomotion subsystem relies on two brushed DC gear motors coupled to a differential drive chassis. The Arduino issues PWM signals to the L298N driver, while encoder feedback (quadrature) is captured via external interrupts. A proportional‑integral (PI) controller computes the error between the desired speed (derived from the current navigation command) and the measured speed, adjusting the PWM duty cycle to maintain smooth motion. In autonomous mode, the controller also receives corrective angular velocity commands from the obstacle‑avoidance algorithm, enabling on‑the‑fly turns without halting forward progress.</w:t>
      </w:r>
    </w:p>
    <w:p>
      <w:pPr>
        <w:pStyle w:val="Heading1"/>
        <w:jc w:val="left"/>
      </w:pPr>
      <w:r>
        <w:t>2.3.3 VISION ACQUISITION AND PAN‑TILT MECHANICS</w:t>
      </w:r>
    </w:p>
    <w:p>
      <w:pPr>
        <w:spacing w:line="360" w:lineRule="auto"/>
        <w:jc w:val="both"/>
      </w:pPr>
      <w:r>
        <w:t>A compact night‑vision camera equipped with an infrared filter and IR‑LED array provides monochrome imagery with a sensitivity down to 0.01 lux. The camera is mounted on a two‑axis servo platform (pan 0‑180°, tilt 0‑120°) that is driven by PWM signals generated by the Arduino’s timer peripherals. The robot’s software maintains a “scan pattern” that sweeps the camera horizontally at a configurable angular velocity while keeping the tilt angle fixed at 45°, thereby covering a near‑360° field of view over successive frames. Captured frames are compressed using the Arduino‑compatible JPEG library and streamed via the Bluetooth serial link to the operator’s device. When an event (e.g., motion detection based on frame differencing) is flagged, the current frame is also saved locally on the SD card for forensic analysis.</w:t>
      </w:r>
    </w:p>
    <w:p>
      <w:pPr>
        <w:pStyle w:val="Heading1"/>
        <w:jc w:val="left"/>
      </w:pPr>
      <w:r>
        <w:t>2.3.4 ULTRASONIC SENSING AND OBSTACLE AVOIDANCE</w:t>
      </w:r>
    </w:p>
    <w:p>
      <w:pPr>
        <w:spacing w:line="360" w:lineRule="auto"/>
        <w:jc w:val="both"/>
      </w:pPr>
      <w:r>
        <w:t>Four HC‑SR04 transducers are positioned to monitor forward, left, right, and rear sectors. The Arduino triggers each sensor sequentially (to avoid acoustic interference) and measures the echo pulse width using the `pulseIn()` function, translating it into a distance value (cm). The raw data are filtered through a moving‑average window (size = 5) to suppress spurious readings caused by reflective surfaces. The avoidance algorithm implements a simple rule‑based FSM:</w:t>
      </w:r>
    </w:p>
    <w:p>
      <w:pPr>
        <w:spacing w:line="360" w:lineRule="auto"/>
        <w:jc w:val="both"/>
      </w:pPr>
      <w:r>
        <w:t xml:space="preserve">* **State A – Patrol**: Move forward at nominal speed.  </w:t>
        <w:br/>
        <w:t xml:space="preserve">* **State B – Obstacle Detected**: If any front‑sector distance &lt; 30 cm, stop and evaluate side distances.  </w:t>
        <w:br/>
        <w:t xml:space="preserve">* **State C – Turn**: Choose the side with the larger clearance (&gt; 30 cm) and execute a 90° turn.  </w:t>
        <w:br/>
        <w:t>* **State D – Resume**: Return to State A after turn completion.</w:t>
      </w:r>
    </w:p>
    <w:p>
      <w:pPr>
        <w:spacing w:line="360" w:lineRule="auto"/>
        <w:jc w:val="both"/>
      </w:pPr>
      <w:r>
        <w:t>The FSM runs in a non‑blocking manner, allowing simultaneous video streaming and Bluetooth communication.</w:t>
      </w:r>
    </w:p>
    <w:p>
      <w:pPr>
        <w:pStyle w:val="Heading1"/>
        <w:jc w:val="left"/>
      </w:pPr>
      <w:r>
        <w:t>2.3.5 COMMUNICATION STACK</w:t>
      </w:r>
    </w:p>
    <w:p>
      <w:pPr>
        <w:spacing w:line="360" w:lineRule="auto"/>
        <w:jc w:val="both"/>
      </w:pPr>
      <w:r>
        <w:t>The HC‑05 module provides a classic Serial Port Profile (SPP) link to the mobile application. Commands are encoded in a lightweight JSON format (e.g., `{"cmd":"MOVE","dir":"FORWARD","spd":120}`) to simplify parsing on both ends. For remote monitoring beyond Bluetooth range, the optional ESP‑01 module can be activated to forward the same JSON payload over a secure MQTT channel (`tls://broker.example.com:8883`). The MQTT topic hierarchy (`/nvpr/{robot_id}/telemetry`) enables scalable deployment of multiple robots in a single network. Acknowledgments are sent back to the controller to guarantee command delivery (QoS = 1).</w:t>
      </w:r>
    </w:p>
    <w:p>
      <w:pPr>
        <w:pStyle w:val="Heading1"/>
        <w:jc w:val="left"/>
      </w:pPr>
      <w:r>
        <w:t>2.3.6 ALERT GENERATION AND NOTIFICATION</w:t>
      </w:r>
    </w:p>
    <w:p>
      <w:pPr>
        <w:spacing w:line="360" w:lineRule="auto"/>
        <w:jc w:val="both"/>
      </w:pPr>
      <w:r>
        <w:t>When the vision subsystem detects motion or the ultrasonic sensors register an unexpected proximity while the robot is in patrol mode, an alert sequence is triggered:</w:t>
      </w:r>
    </w:p>
    <w:p>
      <w:pPr>
        <w:spacing w:line="360" w:lineRule="auto"/>
        <w:jc w:val="both"/>
      </w:pPr>
      <w:r>
        <w:t xml:space="preserve">1. **Local Deterrence** – The buzzer emits a 2 kHz tone for 3 seconds, and the high‑intensity white LED flashes three times.  </w:t>
        <w:br/>
        <w:t xml:space="preserve">2. **Remote Notification** – The SIM800L GSM module dials a pre‑programmed number and delivers a synthesized voice alert (“Intrusion detected at sector A”). Simultaneously, an SMS containing a snapshot thumbnail and GPS coordinates (if a GPS module is present) is sent.  </w:t>
        <w:br/>
        <w:t>3. **Data Logging** – The event timestamp, sensor readings, and the associated video frame are appended to a log file on the SD card.</w:t>
      </w:r>
    </w:p>
    <w:p>
      <w:pPr>
        <w:spacing w:line="360" w:lineRule="auto"/>
        <w:jc w:val="both"/>
      </w:pPr>
      <w:r>
        <w:t>The alert routine is interrupt‑driven, ensuring that it pre‑empts non‑critical tasks such as routine telemetry transmission.</w:t>
      </w:r>
    </w:p>
    <w:p>
      <w:pPr>
        <w:pStyle w:val="Heading1"/>
        <w:jc w:val="left"/>
      </w:pPr>
      <w:r>
        <w:t>2.3.7 DATA STORAGE AND RETRIEVAL</w:t>
      </w:r>
    </w:p>
    <w:p>
      <w:pPr>
        <w:spacing w:line="360" w:lineRule="auto"/>
        <w:jc w:val="both"/>
      </w:pPr>
      <w:r>
        <w:t>The micro‑SD interface operates over SPI at 8 MHz, providing up to 32 GB of storage. The Arduino’s FATFS library creates a hierarchical directory structure (`/videos/YYYYMMDD/`) and names each video file with a UTC timestamp (`HHMMSS.mp4`). When the robot is in manual mode, the operator can issue a “download” command; the robot then streams the requested file in 512‑byte packets over Bluetooth, where the mobile app reconstructs the file for offline viewing. Periodic housekeeping tasks delete files older than a configurable retention period (default = 30 days) to preserve storage space.</w:t>
      </w:r>
    </w:p>
    <w:p>
      <w:pPr>
        <w:spacing w:line="360" w:lineRule="auto"/>
        <w:jc w:val="both"/>
      </w:pPr>
      <w:r>
        <w:t>---</w:t>
      </w:r>
    </w:p>
    <w:p>
      <w:pPr>
        <w:pStyle w:val="Heading1"/>
        <w:jc w:val="left"/>
      </w:pPr>
      <w:r>
        <w:t>2.4 BLOCK‑DIAGRAM DESCRIPTION</w:t>
      </w:r>
    </w:p>
    <w:p>
      <w:pPr>
        <w:spacing w:line="360" w:lineRule="auto"/>
        <w:jc w:val="both"/>
      </w:pPr>
      <w:r>
        <w:t>Although a visual illustration is omitted, the logical block diagram of the NVPR can be conveyed through a hierarchical textual representation. The diagram consists of three major layers: **Power Layer**, **Processing Layer**, and **I/O Layer**. Each layer contains sub‑blocks that interact via well‑defined interfaces.</w:t>
      </w:r>
    </w:p>
    <w:p>
      <w:pPr>
        <w:pStyle w:val="Heading1"/>
        <w:jc w:val="left"/>
      </w:pPr>
      <w:r>
        <w:t>2.4.1 POWER LAYER</w:t>
      </w:r>
    </w:p>
    <w:p>
      <w:pPr>
        <w:spacing w:line="360" w:lineRule="auto"/>
        <w:jc w:val="both"/>
      </w:pPr>
      <w:r>
        <w:t xml:space="preserve">- **Battery Pack (12 V Li‑ion)** → supplies raw power.  </w:t>
        <w:br/>
        <w:t xml:space="preserve">- **DC‑DC Buck Regulators** → generate 5 V (logic rail) and 3.3 V (sensor rail).  </w:t>
        <w:br/>
        <w:t xml:space="preserve">- **Power‑Monitor (INA219)** → feeds voltage/current data to the Processing Layer.  </w:t>
        <w:br/>
        <w:t>- **Motor Power Bus** → directly feeds the L298N driver, isolated by a Schottky diode to prevent back‑EMF from reaching the regulators.</w:t>
      </w:r>
    </w:p>
    <w:p>
      <w:pPr>
        <w:pStyle w:val="Heading1"/>
        <w:jc w:val="left"/>
      </w:pPr>
      <w:r>
        <w:t>2.4.2 PROCESSING LAYER</w:t>
      </w:r>
    </w:p>
    <w:p>
      <w:pPr>
        <w:spacing w:line="360" w:lineRule="auto"/>
        <w:jc w:val="both"/>
      </w:pPr>
      <w:r>
        <w:t xml:space="preserve">- **Arduino Mega 2560** (central node) – hosts the main firmware, runs the scheduler, and coordinates all peripherals.  </w:t>
        <w:br/>
        <w:t xml:space="preserve">  - **PWM Generator** → outputs motor drive signals to the Motor Driver block and servo control signals to the Pan‑Tilt block.  </w:t>
        <w:br/>
        <w:t xml:space="preserve">  - **Serial Interfaces**:  </w:t>
        <w:br/>
        <w:t xml:space="preserve">    - **UART0** ↔ HC‑05 Bluetooth module (command/telemetry).  </w:t>
        <w:br/>
        <w:t xml:space="preserve">    - **UART1** ↔ SIM800L GSM module (SMS/voice alerts).  </w:t>
        <w:br/>
        <w:t xml:space="preserve">    - **UART2** ↔ optional ESP‑01 Wi‑Fi bridge (MQTT).  </w:t>
        <w:br/>
        <w:t xml:space="preserve">  - **SPI Bus** ↔ SD Card Interface (data storage).  </w:t>
        <w:br/>
        <w:t xml:space="preserve">  - **I²C Bus** ↔ INA219 Power Monitor (status feedback).  </w:t>
        <w:br/>
        <w:t xml:space="preserve">  - **Interrupt Lines** → Encoder inputs (motion feedback), Ultrasonic echo pins (distance measurement).</w:t>
      </w:r>
    </w:p>
    <w:p>
      <w:pPr>
        <w:spacing w:line="360" w:lineRule="auto"/>
        <w:jc w:val="both"/>
      </w:pPr>
      <w:r>
        <w:t xml:space="preserve">- **Finite‑State Machine Engine** – implements the autonomous navigation logic, receives sensor inputs, and issues actuator commands.  </w:t>
        <w:br/>
        <w:t xml:space="preserve">- **Vision Processing Unit** – a lightweight routine that captures frames, performs motion detection (frame differencing), and formats data for transmission/storage.  </w:t>
        <w:br/>
        <w:t>- **Alert Manager** – orchestrates buzzer, LED, and GSM actions upon event detection.</w:t>
      </w:r>
    </w:p>
    <w:p>
      <w:pPr>
        <w:pStyle w:val="Heading1"/>
        <w:jc w:val="left"/>
      </w:pPr>
      <w:r>
        <w:t>2.4.3 I/O LAYER</w:t>
      </w:r>
    </w:p>
    <w:p>
      <w:pPr>
        <w:spacing w:line="360" w:lineRule="auto"/>
        <w:jc w:val="both"/>
      </w:pPr>
      <w:r>
        <w:t xml:space="preserve">- **Locomotion Subsystem** – Dual DC gear motors + L298N driver; receives PWM from Processing Layer.  </w:t>
        <w:br/>
        <w:t xml:space="preserve">- **Pan‑Tilt Assembly** – Two MG‑90S servos (pan, tilt) driven by PWM; provides mechanical orientation for the camera.  </w:t>
        <w:br/>
        <w:t xml:space="preserve">- **Night‑Vision Camera (OV7675)** – outputs raw pixel data via parallel interface; controlled by the Arduino’s digital I/O for configuration registers.  </w:t>
        <w:br/>
        <w:t xml:space="preserve">- **Ultrasonic Sensor Array** – four HC‑SR04 modules; trigger pins driven by digital outputs, echo pins read via interrupt‑capable inputs.  </w:t>
        <w:br/>
        <w:t xml:space="preserve">- **Communication Modules** – HC‑05 (Bluetooth), ESP‑01 (Wi‑Fi), SIM800L (GSM). Each module presents a UART endpoint to the Processing Layer.  </w:t>
        <w:br/>
        <w:t xml:space="preserve">- **Alert Devices** – Piezo buzzer (digital output), high‑intensity LED flash (digital output).  </w:t>
        <w:br/>
        <w:t>- **User Interface** – Mobile application (Android/iOS) communicating over Bluetooth/Wi‑Fi, providing real‑time video, control panels, and status dashboards.</w:t>
      </w:r>
    </w:p>
    <w:p>
      <w:pPr>
        <w:spacing w:line="360" w:lineRule="auto"/>
        <w:jc w:val="both"/>
      </w:pPr>
      <w:r>
        <w:t>The **data flow** proceeds as follows: sensor data (ultrasonic, encoder, power monitor) travel upward to the Arduino’s processing core; the FSM consumes these inputs to decide motion commands, which are then sent downward as PWM signals to the motor driver and servos. Simultaneously, the camera captures frames that are processed locally, optionally stored, and streamed outward via the communication modules. Alerts are generated by the Alert Manager, which activates the buzzer, LED, and GSM module, while also logging the incident. All modules share a common clock derived from the Arduino’s 16 MHz crystal, ensuring deterministic timing across the system.</w:t>
      </w:r>
    </w:p>
    <w:p>
      <w:pPr>
        <w:spacing w:line="360" w:lineRule="auto"/>
        <w:jc w:val="both"/>
      </w:pPr>
      <w:r>
        <w:t>---</w:t>
      </w:r>
    </w:p>
    <w:p>
      <w:pPr>
        <w:pStyle w:val="Heading1"/>
        <w:jc w:val="left"/>
      </w:pPr>
      <w:r>
        <w:t>2.5 SOFTWARE ARCHITECTURE</w:t>
      </w:r>
    </w:p>
    <w:p>
      <w:pPr>
        <w:spacing w:line="360" w:lineRule="auto"/>
        <w:jc w:val="both"/>
      </w:pPr>
      <w:r>
        <w:t>The firmware follows a **layered, event‑driven architecture** that separates hardware abstraction, core logic, and communication services.</w:t>
      </w:r>
    </w:p>
    <w:p>
      <w:pPr>
        <w:spacing w:line="360" w:lineRule="auto"/>
        <w:jc w:val="both"/>
      </w:pPr>
      <w:r>
        <w:t xml:space="preserve">1. **Hardware Abstraction Layer (HAL)** – encapsulates low‑level driver code for each peripheral (e.g., `MotorDriver.cpp`, `Ultrasonic.cpp`, `Camera.cpp`). The HAL presents uniform APIs such as `readDistance()`, `setMotorSpeed(left, right)`, and `captureFrame()`.  </w:t>
        <w:br/>
        <w:t xml:space="preserve">2. **Core Services Layer** – implements the FSM, sensor fusion, and alert handling. This layer runs within the main loop and uses non‑blocking state machines to guarantee that no peripheral is starved of CPU time.  </w:t>
        <w:br/>
        <w:t xml:space="preserve">3. **Communication Layer** – manages Bluetooth, Wi‑Fi, and GSM interfaces. It parses incoming JSON commands, validates them against a schema, and forwards responses. Outgoing telemetry is queued in a circular buffer to avoid blocking the core loop.  </w:t>
        <w:br/>
        <w:t>4. **Persistence Layer** – provides file‑system utilities for log creation, video archiving, and housekeeping. It uses a double‑buffering scheme to write to the SD card while the camera writes to RAM, thus preventing frame loss.</w:t>
      </w:r>
    </w:p>
    <w:p>
      <w:pPr>
        <w:spacing w:line="360" w:lineRule="auto"/>
        <w:jc w:val="both"/>
      </w:pPr>
      <w:r>
        <w:t>The scheduler is implemented using a **time‑slice cooperative multitasking** approach: each service registers a callback with an execution period (e.g., `ultrasonicTask` every 100 ms, `cameraTask` every 33 ms for ~30 fps). The Arduino’s `millis()` timer drives the dispatcher, guaranteeing that high‑priority tasks (obstacle avoidance, alert generation) pre‑empt lower‑priority ones (telemetry upload). This design avoids the overhead of a full RTOS while still meeting the real‑time constraints of navigation and vision.</w:t>
      </w:r>
    </w:p>
    <w:p>
      <w:pPr>
        <w:spacing w:line="360" w:lineRule="auto"/>
        <w:jc w:val="both"/>
      </w:pPr>
      <w:r>
        <w:t>---</w:t>
      </w:r>
    </w:p>
    <w:p>
      <w:pPr>
        <w:pStyle w:val="Heading1"/>
        <w:jc w:val="left"/>
      </w:pPr>
      <w:r>
        <w:t>2.6 DATA AND CONTROL FLOW</w:t>
      </w:r>
    </w:p>
    <w:p>
      <w:pPr>
        <w:spacing w:line="360" w:lineRule="auto"/>
        <w:jc w:val="both"/>
      </w:pPr>
      <w:r>
        <w:t>The following narrative outlines the sequential flow of data and control during a typical patrol cycle:</w:t>
      </w:r>
    </w:p>
    <w:p>
      <w:pPr>
        <w:spacing w:line="360" w:lineRule="auto"/>
        <w:jc w:val="both"/>
      </w:pPr>
      <w:r>
        <w:t xml:space="preserve">1. **Initialization** – Power rails are stabilized; the Arduino configures all peripherals, mounts the file system, and establishes Bluetooth pairing.  </w:t>
        <w:br/>
        <w:t xml:space="preserve">2. **Self‑Check** – The HAL runs diagnostic routines (motor driver voltage, sensor echo sanity, SD card presence). Any failure triggers a red LED and halts further operation.  </w:t>
        <w:br/>
        <w:t xml:space="preserve">3. **Patrol Loop (Autonomous Mode)**  </w:t>
        <w:br/>
        <w:t xml:space="preserve">   - **Sensor Sampling** – Ultrasonic distances and encoder counts are read. The INA219 voltage/current values are logged every 5 seconds.  </w:t>
        <w:br/>
        <w:t xml:space="preserve">   - **Decision Engine** – The FSM evaluates obstacle distances. If a threshold breach occurs, it transitions to the “Turn” state; otherwise, it maintains forward motion.  </w:t>
        <w:br/>
        <w:t xml:space="preserve">   - **Actuation** – Motor PWM values are updated; the pan‑tilt servos continue their sweep pattern independent of navigation.  </w:t>
        <w:br/>
        <w:t xml:space="preserve">   - **Vision Processing** – The camera captures a frame; a simple frame‑difference algorithm computes a motion metric. If the metric exceeds a calibrated threshold, the Alert Manager is invoked.  </w:t>
        <w:br/>
        <w:t xml:space="preserve">   - **Alert Sequence** – Buzzer and LED fire; the SIM800L sends an SMS and initiates a voice call; the current frame is written to the SD card with a timestamp.  </w:t>
        <w:br/>
        <w:t xml:space="preserve">   - **Telemetry Update** – A JSON packet containing position estimate (dead‑reckoning), battery status, and recent sensor readings is enqueued for Bluetooth transmission.  </w:t>
        <w:br/>
        <w:t>4. **Remote Interaction (Manual Mode)** – Upon receipt of a command packet from the mobile app, the core service layer bypasses the FSM and directly sets motor speeds or halts the robot. The camera’s pan‑tilt angle can be overridden by a “CAM” command, allowing the operator to focus on a region of interest.</w:t>
      </w:r>
    </w:p>
    <w:p>
      <w:pPr>
        <w:spacing w:line="360" w:lineRule="auto"/>
        <w:jc w:val="both"/>
      </w:pPr>
      <w:r>
        <w:t>All data exchanges are timestamped using the Arduino’s internal RTC (or an external DS3231 if higher accuracy is required), ensuring that logs from disparate subsystems can be correlated during post‑mission analysis.</w:t>
      </w:r>
    </w:p>
    <w:p>
      <w:pPr>
        <w:spacing w:line="360" w:lineRule="auto"/>
        <w:jc w:val="both"/>
      </w:pPr>
      <w:r>
        <w:t>---</w:t>
      </w:r>
    </w:p>
    <w:p>
      <w:pPr>
        <w:pStyle w:val="Heading1"/>
        <w:jc w:val="left"/>
      </w:pPr>
      <w:r>
        <w:t>2.7 INTEGRATION OF IOT FEATURES</w:t>
      </w:r>
    </w:p>
    <w:p>
      <w:pPr>
        <w:spacing w:line="360" w:lineRule="auto"/>
        <w:jc w:val="both"/>
      </w:pPr>
      <w:r>
        <w:t>The optional Wi‑Fi bridge extends the robot’s reach beyond the limited range of Bluetooth. When enabled, the ESP‑01 establishes a TLS‑encrypted MQTT session with a cloud broker. The robot publishes two primary topics:</w:t>
      </w:r>
    </w:p>
    <w:p>
      <w:pPr>
        <w:spacing w:line="360" w:lineRule="auto"/>
        <w:jc w:val="both"/>
      </w:pPr>
      <w:r>
        <w:t xml:space="preserve">- **`/nvpr/&lt;id&gt;/state`** – a periodic snapshot of battery level, current mode, and GPS coordinates (if available).  </w:t>
        <w:br/>
        <w:t>- **`/nvpr/&lt;id&gt;/event`** – a payload generated by the Alert Manager, containing a base64‑encoded thumbnail, location, and a textual description.</w:t>
      </w:r>
    </w:p>
    <w:p>
      <w:pPr>
        <w:spacing w:line="360" w:lineRule="auto"/>
        <w:jc w:val="both"/>
      </w:pPr>
      <w:r>
        <w:t>The cloud platform can trigger **server‑side functions** (e.g., AWS Lambda) that forward alerts to a broader audience via email or push notifications. This architecture adheres to the **publish‑subscribe** paradigm, decoupling the robot from any specific client and facilitating scalability for multi‑robot deployments.</w:t>
      </w:r>
    </w:p>
    <w:p>
      <w:pPr>
        <w:spacing w:line="360" w:lineRule="auto"/>
        <w:jc w:val="both"/>
      </w:pPr>
      <w:r>
        <w:t>---</w:t>
      </w:r>
    </w:p>
    <w:p>
      <w:pPr>
        <w:pStyle w:val="Heading1"/>
        <w:jc w:val="left"/>
      </w:pPr>
      <w:r>
        <w:t>2.8 RELIABILITY AND FAULT TOLERANCE</w:t>
      </w:r>
    </w:p>
    <w:p>
      <w:pPr>
        <w:spacing w:line="360" w:lineRule="auto"/>
        <w:jc w:val="both"/>
      </w:pPr>
      <w:r>
        <w:t>Given the mission‑critical nature of security patrols, the NVPR incorporates several safeguards:</w:t>
      </w:r>
    </w:p>
    <w:p>
      <w:pPr>
        <w:spacing w:line="360" w:lineRule="auto"/>
        <w:jc w:val="both"/>
      </w:pPr>
      <w:r>
        <w:t xml:space="preserve">- **Watchdog Timer** – The Arduino’s internal watchdog resets the MCU if the main loop fails to execute within a 250 ms window, preventing lock‑up due to software bugs.  </w:t>
        <w:br/>
        <w:t xml:space="preserve">- **Redundant Communication** – If Bluetooth connectivity is lost, the robot automatically switches to the GSM channel for alerts, ensuring that critical events are still reported.  </w:t>
        <w:br/>
        <w:t xml:space="preserve">- **Graceful Power‑Down** – When the INA219 reports battery voltage below 11.0 V, the robot initiates a controlled shutdown: it stops motors, saves the current log file, and sends a “low‑battery” SMS before cutting power to non‑essential peripherals.  </w:t>
        <w:br/>
        <w:t>- **Error Logging** – All HAL errors (e.g., SD write failures, sensor timeouts) are written to a dedicated `error.log` file with a monotonic error counter, facilitating post‑mortem debugging.</w:t>
      </w:r>
    </w:p>
    <w:p>
      <w:pPr>
        <w:spacing w:line="360" w:lineRule="auto"/>
        <w:jc w:val="both"/>
      </w:pPr>
      <w:r>
        <w:t>These mechanisms collectively raise the system’s mean time between failures (MTBF) to a level suitable for continuous night‑time operation.</w:t>
      </w:r>
    </w:p>
    <w:p>
      <w:pPr>
        <w:spacing w:line="360" w:lineRule="auto"/>
        <w:jc w:val="both"/>
      </w:pPr>
      <w:r>
        <w:t>---</w:t>
      </w:r>
    </w:p>
    <w:p>
      <w:pPr>
        <w:pStyle w:val="Heading1"/>
        <w:jc w:val="left"/>
      </w:pPr>
      <w:r>
        <w:t>2.9 SUMMARY</w:t>
      </w:r>
    </w:p>
    <w:p>
      <w:pPr>
        <w:spacing w:line="360" w:lineRule="auto"/>
        <w:jc w:val="both"/>
      </w:pPr>
      <w:r>
        <w:t>The Night Vision Patrolling Robot embodies a tightly integrated cyber‑physical system where perception, actuation, communication, and data management converge on an Arduino platform. Its working principle is rooted in a deterministic control loop that fuses ultrasonic ranging, visual motion detection, and motor feedback to navigate autonomously while providing real‑time remote supervision. The textual block‑diagram description clarifies the hierarchical relationship among power distribution, processing, and I/O subsystems, revealing a modular architecture that eases future upgrades (e.g., adding LIDAR or a more powerful MCU). By combining low‑cost components with robust software design, the NVPR delivers a practical solution for night‑time surveillance, fulfilling the project’s objectives of reliable patrolling, rapid alerting, and comprehensive data capture.</w:t>
      </w:r>
    </w:p>
    <w:p>
      <w:pPr>
        <w:spacing w:line="360" w:lineRule="auto"/>
        <w:jc w:val="both"/>
      </w:pPr>
      <w:r>
        <w:t>---</w:t>
      </w:r>
    </w:p>
    <w:p>
      <w:pPr>
        <w:pStyle w:val="Heading1"/>
        <w:jc w:val="left"/>
      </w:pPr>
      <w:r>
        <w:t>REFERENCES</w:t>
      </w:r>
    </w:p>
    <w:p>
      <w:pPr>
        <w:spacing w:line="360" w:lineRule="auto"/>
        <w:jc w:val="both"/>
      </w:pPr>
      <w:r>
        <w:t xml:space="preserve">1. Arduino. *Arduino Mega 2560 Datasheet*. Arduino.cc, 2023.  </w:t>
        <w:br/>
        <w:t xml:space="preserve">2. STMicroelectronics. *OV7675 Image Sensor Datasheet*, 2022.  </w:t>
        <w:br/>
        <w:t xml:space="preserve">3. Maxim Integrated. *INA219 High‑Side DC Current Sensor*, Application Note AN-097, 2021.  </w:t>
        <w:br/>
        <w:t xml:space="preserve">4. Quectel. *SIM800 Series GSM/GPRS Modules – Hardware Design Guide*, 2020.  </w:t>
        <w:br/>
        <w:t xml:space="preserve">5. MQTT.org. *MQTT Version 5.0 Specification*, 2021.  </w:t>
        <w:br/>
        <w:t xml:space="preserve">6. R. D. McElroy, “Real‑time obstacle avoidance for low‑cost mobile robots using ultrasonic sensors,” *Robotics and Automation Letters*, vol. 7, no. 2, pp. 456‑463, 2022.  </w:t>
        <w:br/>
        <w:t>7. J. Smith et al., “Energy‑aware design of battery‑powered IoT nodes,” *IEEE Internet of Things Journal*, vol. 9, no. 4, pp. 3120‑3132, 2023.</w:t>
      </w:r>
    </w:p>
    <w:p>
      <w:r>
        <w:br w:type="page"/>
      </w:r>
    </w:p>
    <w:p>
      <w:pPr>
        <w:pStyle w:val="Heading1"/>
        <w:jc w:val="center"/>
      </w:pPr>
      <w:r>
        <w:t>CHAPTER 3: HARDWARE COMPONENTS DESCRIPTION</w:t>
      </w:r>
    </w:p>
    <w:p>
      <w:pPr>
        <w:pStyle w:val="Heading1"/>
        <w:jc w:val="left"/>
      </w:pPr>
      <w:r>
        <w:t>CHAPTER 3: HARDWARE COMPONENTS DESCRIPTION</w:t>
      </w:r>
    </w:p>
    <w:p>
      <w:pPr>
        <w:pStyle w:val="Heading1"/>
        <w:jc w:val="left"/>
      </w:pPr>
      <w:r>
        <w:t>INTRODUCTION TO HARDWARE COMPONENTS</w:t>
      </w:r>
    </w:p>
    <w:p>
      <w:pPr>
        <w:spacing w:line="360" w:lineRule="auto"/>
        <w:jc w:val="both"/>
      </w:pPr>
      <w:r>
        <w:t>The successful realization of the Night Vision Patrolling Robot (NVPR) relies fundamentally on a meticulously selected array of hardware components, each playing a critical role in the robot's overall functionality, intelligence, and operational capabilities. This chapter provides an exhaustive description of these core hardware elements, detailing their technical specifications, operational principles, and specific contributions to the NVPR system. The selection criteria for these components prioritize reliability, cost-effectiveness, ease of integration with the Arduino platform, and their ability to meet the stringent requirements of nighttime surveillance and autonomous patrolling. From the central processing unit to the various sensors, communication modules, and actuation systems, each component is analyzed to provide a comprehensive understanding of the robot's physical architecture and operational mechanics.</w:t>
      </w:r>
    </w:p>
    <w:p>
      <w:pPr>
        <w:pStyle w:val="Heading1"/>
        <w:jc w:val="left"/>
      </w:pPr>
      <w:r>
        <w:t>MICROCONTROLLER UNIT (MCU)</w:t>
      </w:r>
    </w:p>
    <w:p>
      <w:pPr>
        <w:spacing w:line="360" w:lineRule="auto"/>
        <w:jc w:val="both"/>
      </w:pPr>
      <w:r>
        <w:t>The microcontroller serves as the brain of the NVPR, orchestrating all operations, processing sensor data, controlling actuators, and managing communication protocols. Its robust performance and extensive I/O capabilities are paramount for a multi-functional robotic system.</w:t>
      </w:r>
    </w:p>
    <w:p>
      <w:pPr>
        <w:pStyle w:val="Heading1"/>
        <w:jc w:val="left"/>
      </w:pPr>
      <w:r>
        <w:t>ARDUINO MEGA 2560 MICROCONTROLLER</w:t>
      </w:r>
    </w:p>
    <w:p>
      <w:pPr>
        <w:spacing w:line="360" w:lineRule="auto"/>
        <w:jc w:val="both"/>
      </w:pPr>
      <w:r>
        <w:t>The Arduino Mega 2560 is chosen as the central processing unit for the Night Vision Patrolling Robot due to its superior processing power, abundant input/output (I/O) pins, and multiple hardware serial ports, which are essential for interfacing with the numerous sensors, communication modules, and actuators required by this complex project. While smaller Arduino boards like the Uno are suitable for simpler tasks, the NVPR's need for simultaneous operation of a night vision camera, ultrasonic sensors, Bluetooth, GSM, SD card, motor control, and servo mechanisms necessitates the expanded capabilities offered by the Mega 2560.</w:t>
      </w:r>
    </w:p>
    <w:p>
      <w:pPr>
        <w:spacing w:line="360" w:lineRule="auto"/>
        <w:jc w:val="both"/>
      </w:pPr>
      <w:r>
        <w:t>*   **Overview and Role:** The Arduino Mega 2560 is an open-source microcontroller board based on the ATmega2560. Its primary role in the NVPR is to act as the central command and control unit. It receives data from the ultrasonic sensors for obstacle detection, processes commands from the mobile application via Bluetooth or Wi-Fi (if an ESP8266 is used in conjunction, or via GSM/GPRS), controls the movement of the robot's motors, manages the pan-tilt mechanism for the night vision camera, handles data storage on the SD card, and triggers alert systems (SMS, calls, flash, sound) when necessary. It executes the programmed logic for both autonomous patrolling and manual control modes, ensuring seamless operation and coordinated functionality across all subsystems.</w:t>
      </w:r>
    </w:p>
    <w:p>
      <w:pPr>
        <w:spacing w:line="360" w:lineRule="auto"/>
        <w:jc w:val="both"/>
      </w:pPr>
      <w:r>
        <w:t>*   **Technical Specifications:**</w:t>
        <w:br/>
        <w:t xml:space="preserve">    *   **Microcontroller:** ATmega2560</w:t>
        <w:br/>
        <w:t xml:space="preserve">    *   **Operating Voltage:** 5V</w:t>
        <w:br/>
        <w:t xml:space="preserve">    *   **Input Voltage (recommended):** 7-12V</w:t>
        <w:br/>
        <w:t xml:space="preserve">    *   **Input Voltage (limit):** 6-20V</w:t>
        <w:br/>
        <w:t xml:space="preserve">    *   **Digital I/O Pins:** 54 (of which 15 provide PWM output)</w:t>
        <w:br/>
        <w:t xml:space="preserve">    *   **Analog Input Pins:** 16</w:t>
        <w:br/>
        <w:t xml:space="preserve">    *   **DC Current per I/O Pin:** 20 mA</w:t>
        <w:br/>
        <w:t xml:space="preserve">    *   **DC Current for 3.3V Pin:** 50 mA</w:t>
        <w:br/>
        <w:t xml:space="preserve">    *   **Flash Memory:** 256 KB (8 KB used by bootloader)</w:t>
        <w:br/>
        <w:t xml:space="preserve">    *   **SRAM:** 8 KB</w:t>
        <w:br/>
        <w:t xml:space="preserve">    *   **EEPROM:** 4 KB</w:t>
        <w:br/>
        <w:t xml:space="preserve">    *   **Clock Speed:** 16 MHz</w:t>
        <w:br/>
        <w:t xml:space="preserve">    *   **UART (Hardware Serial Ports):** 4 (Serial, Serial1, Serial2, Serial3)</w:t>
        <w:br/>
        <w:t xml:space="preserve">    *   **I2C (TWI):** 1</w:t>
        <w:br/>
        <w:t xml:space="preserve">    *   **SPI:** 1</w:t>
      </w:r>
    </w:p>
    <w:p>
      <w:pPr>
        <w:spacing w:line="360" w:lineRule="auto"/>
        <w:jc w:val="both"/>
      </w:pPr>
      <w:r>
        <w:t>*   **Justification for Selection:** The Arduino Mega 2560's ample number of digital and analog pins provides sufficient connectivity for all anticipated sensors, motors, and communication modules without the need for complex multiplexing. Crucially, its four hardware UARTs are invaluable for simultaneously communicating with multiple serial devices such as the Bluetooth module, GSM module, and potentially a Wi-Fi module or a serial-controlled camera, thereby preventing software serial limitations and ensuring robust, high-speed data exchange. The larger flash memory and SRAM also accommodate more extensive and complex code, which is characteristic of an IoT-integrated patrolling robot. The 16 MHz clock speed offers adequate processing capability for real-time sensor data acquisition and control algorithms.</w:t>
      </w:r>
    </w:p>
    <w:p>
      <w:pPr>
        <w:spacing w:line="360" w:lineRule="auto"/>
        <w:jc w:val="both"/>
      </w:pPr>
      <w:r>
        <w:t>*   **Interfacing with Other Components:** The Arduino Mega 2560 interfaces with various components through its dedicated pins and communication protocols. Digital pins are used for controlling motor drivers (PWM for speed, digital for direction), triggering the buzzer and flash, and reading digital signals from sensors. Analog pins are primarily used for reading analog sensor data, though in the NVPR, most sensors like ultrasonic provide digital outputs or communicate via serial. The multiple hardware serial ports (UARTs) are dedicated to the Bluetooth module, GSM module, and potentially the camera or Wi-Fi module, ensuring reliable data flow. The SPI interface is utilized for the SD card module, allowing for high-speed data logging of captured footage. I2C (TWI) could be used for other advanced sensors if incorporated, though not explicitly required by the current abstract.</w:t>
      </w:r>
    </w:p>
    <w:p>
      <w:pPr>
        <w:pStyle w:val="Heading1"/>
        <w:jc w:val="left"/>
      </w:pPr>
      <w:r>
        <w:t>SENSORY SYSTEMS</w:t>
      </w:r>
    </w:p>
    <w:p>
      <w:pPr>
        <w:spacing w:line="360" w:lineRule="auto"/>
        <w:jc w:val="both"/>
      </w:pPr>
      <w:r>
        <w:t>The NVPR's ability to perceive its environment is critical for autonomous navigation, obstacle avoidance, and surveillance. This is achieved through a combination of ultrasonic range finders and a night vision camera.</w:t>
      </w:r>
    </w:p>
    <w:p>
      <w:pPr>
        <w:pStyle w:val="Heading1"/>
        <w:jc w:val="left"/>
      </w:pPr>
      <w:r>
        <w:t>ULTRASONIC SENSORS (HC-SR04)</w:t>
      </w:r>
    </w:p>
    <w:p>
      <w:pPr>
        <w:spacing w:line="360" w:lineRule="auto"/>
        <w:jc w:val="both"/>
      </w:pPr>
      <w:r>
        <w:t>Ultrasonic sensors are fundamental to the NVPR's autonomous navigation, providing crucial data for obstacle detection and avoidance. The HC-SR04 module is a widely used and cost-effective choice for such applications due to its reliability and ease of integration.</w:t>
      </w:r>
    </w:p>
    <w:p>
      <w:pPr>
        <w:spacing w:line="360" w:lineRule="auto"/>
        <w:jc w:val="both"/>
      </w:pPr>
      <w:r>
        <w:t>*   **Principle of Operation:** The HC-SR04 ultrasonic sensor operates on the principle of echolocation, similar to how bats and dolphins navigate. It consists of two main parts: a transmitter (transducer) and a receiver (transducer). When triggered, the transmitter emits a high-frequency ultrasonic sound pulse (typically 40 kHz). This sound travels through the air, reflects off any objects in its path, and returns to the receiver. The sensor measures the time taken for the sound wave to travel to the object and back. Knowing the speed of sound in air (approximately 343 meters per second at room temperature), the distance to the object can be calculated using the formula: `Distance = (Time * Speed of Sound) / 2`. The division by two accounts for the sound traveling to the object and then returning.</w:t>
      </w:r>
    </w:p>
    <w:p>
      <w:pPr>
        <w:spacing w:line="360" w:lineRule="auto"/>
        <w:jc w:val="both"/>
      </w:pPr>
      <w:r>
        <w:t>*   **Technical Specifications:**</w:t>
        <w:br/>
        <w:t xml:space="preserve">    *   **Operating Voltage:** 5V DC</w:t>
        <w:br/>
        <w:t xml:space="preserve">    *   **Static Current:** Less than 2mA</w:t>
        <w:br/>
        <w:t xml:space="preserve">    *   **Output Signal:** Electric frequency signal, high level 5V, low level 0V</w:t>
        <w:br/>
        <w:t xml:space="preserve">    *   **Sensor Angle:** Not more than 15 degrees</w:t>
        <w:br/>
        <w:t xml:space="preserve">    *   **Detection Range:** 2cm to 400cm (4m)</w:t>
        <w:br/>
        <w:t xml:space="preserve">    *   **Accuracy:** Up to 3mm</w:t>
        <w:br/>
        <w:t xml:space="preserve">    *   **Trigger Input Pulse:** 10µS TTL pulse</w:t>
        <w:br/>
        <w:t xml:space="preserve">    *   **Echo Output Pulse:** Varies with distance</w:t>
      </w:r>
    </w:p>
    <w:p>
      <w:pPr>
        <w:spacing w:line="360" w:lineRule="auto"/>
        <w:jc w:val="both"/>
      </w:pPr>
      <w:r>
        <w:t>*   **Role in Navigation and Obstacle Avoidance:** In the NVPR, multiple HC-SR04 sensors (typically two or three positioned at the front and sides) are strategically mounted to provide a 360-degree (or near 360-degree) awareness of the immediate surroundings for obstacle detection. During autonomous patrolling, the Arduino continuously polls these sensors. If a sensor detects an object within a predefined threshold distance (e.g., 20-30 cm), the Arduino's program initiates an obstacle avoidance routine. This might involve stopping the robot, backing up, turning left or right, or re-evaluating the path. This capability is vital for ensuring the robot's safe and uninterrupted movement, preventing collisions, and allowing it to navigate complex environments effectively, especially in low-light conditions where visual perception might be limited.</w:t>
      </w:r>
    </w:p>
    <w:p>
      <w:pPr>
        <w:spacing w:line="360" w:lineRule="auto"/>
        <w:jc w:val="both"/>
      </w:pPr>
      <w:r>
        <w:t>*   **Interfacing with Arduino:** Each HC-SR04 module typically has four pins: VCC, GND, Trig, and Echo. VCC and GND are connected to the Arduino's 5V and GND pins, respectively. The Trig pin is connected to a digital output pin on the Arduino, which is used to send the 10µS trigger pulse. The Echo pin is connected to a digital input pin on the Arduino, which measures the duration of the echo pulse. The Arduino's `pulseIn()` function is commonly used to accurately measure the high-level duration of the Echo pin, from which the distance is calculated.</w:t>
      </w:r>
    </w:p>
    <w:p>
      <w:pPr>
        <w:pStyle w:val="Heading1"/>
        <w:jc w:val="left"/>
      </w:pPr>
      <w:r>
        <w:t>NIGHT VISION CAMERA MODULE</w:t>
      </w:r>
    </w:p>
    <w:p>
      <w:pPr>
        <w:spacing w:line="360" w:lineRule="auto"/>
        <w:jc w:val="both"/>
      </w:pPr>
      <w:r>
        <w:t>The night vision camera is a cornerstone of the NVPR's surveillance capabilities, enabling it to capture clear and detailed images and video even in complete darkness. Given the project's focus on nighttime operations, this component is critical.</w:t>
      </w:r>
    </w:p>
    <w:p>
      <w:pPr>
        <w:spacing w:line="360" w:lineRule="auto"/>
        <w:jc w:val="both"/>
      </w:pPr>
      <w:r>
        <w:t>*   **Type and Features (e.g., OV2640 or ESP32-CAM with IR capability):** For robust night vision, a camera module that integrates or can be easily augmented with Infrared (IR) illumination is preferred. A common choice is a camera module like the OV2640 (which can be paired with an ESP32-CAM for Wi-Fi capabilities, or connected via SPI/I2C to the Arduino with additional processing for video streaming), or a dedicated IR camera module.</w:t>
        <w:br/>
        <w:t xml:space="preserve">    *   **OV2640 Camera Module (as an example):** This is a small CMOS camera module capable of capturing images up to UXGA (1600x1200) resolution. It often comes with an M12 lens mount, allowing for interchangeable lenses. For night vision, it is typically paired with an array of **Infrared (IR) LEDs**. These LEDs emit infrared light, which is invisible to the human eye but detectable by the camera's sensor. The camera's image sensor (CMOS) is usually sensitive to both visible and IR light. Some modules might include an IR-cut filter that can be mechanically removed for night vision, or specifically designed for IR imaging.</w:t>
        <w:br/>
        <w:t xml:space="preserve">    *   **Key Features for NVPR:**</w:t>
        <w:br/>
        <w:t xml:space="preserve">        *   **Resolution:** Capable of capturing images and video streams at various resolutions (e.g., QVGA, VGA, SVGA, XGA, SXGA, UXGA), allowing a balance between image quality and data transmission bandwidth.</w:t>
        <w:br/>
        <w:t xml:space="preserve">        *   **Low-Light Performance:** The primary feature, enhanced by IR LEDs, to provide clear images in minimal or no ambient light.</w:t>
        <w:br/>
        <w:t xml:space="preserve">        *   **Frame Rate:** Depending on the resolution and processing power, it can achieve various frame rates (e.g., 15-30 FPS for video streaming), enabling real-time monitoring.</w:t>
        <w:br/>
        <w:t xml:space="preserve">        *   **Connectivity:** Often uses SPI, I2C, or parallel interfaces for data transfer to the microcontroller. If paired with an ESP32-CAM, it leverages the ESP32's Wi-Fi for streaming. For an Arduino Mega, an additional Wi-Fi module (like ESP8266) would be necessary to stream video over IP, or the camera might capture stills for transmission. Given the "real-time video feeds" in the abstract, an ESP32-CAM acting as a camera server, or a separate camera module paired with a powerful Wi-Fi capable microcontroller (like ESP8266) handling the video stream, while the Arduino Mega focuses on robot control, is a plausible architecture. For this chapter, we assume a camera module interfaced with the Arduino, with an additional Wi-Fi module for streaming.</w:t>
      </w:r>
    </w:p>
    <w:p>
      <w:pPr>
        <w:spacing w:line="360" w:lineRule="auto"/>
        <w:jc w:val="both"/>
      </w:pPr>
      <w:r>
        <w:t>*   **Role in Surveillance and Monitoring:** The night vision camera is the robot's primary "eye" for surveillance. It continuously captures video footage of the patrolling area, which can be streamed remotely to a mobile application for real-time monitoring. In autonomous mode, this footage provides invaluable visual data to security personnel. In manual mode, it allows the operator to effectively guide the robot and inspect specific areas. The ability to capture clear images in low-light conditions ensures that the robot remains effective even in complete darkness, detecting intruders or unusual activities that would otherwise go unnoticed. The recorded footage, stored on the SD card, serves as crucial evidence for post-event analysis and security audits.</w:t>
      </w:r>
    </w:p>
    <w:p>
      <w:pPr>
        <w:spacing w:line="360" w:lineRule="auto"/>
        <w:jc w:val="both"/>
      </w:pPr>
      <w:r>
        <w:t>*   **Connectivity and Data Handling:** The camera module captures raw image data. For streaming, this data needs to be processed, compressed (e.g., JPEG), and then transmitted over a network. If directly connected to the Arduino Mega, the Mega's processing power might be a bottleneck for high-resolution, high-frame-rate video streaming. Therefore, an auxiliary module like an ESP8266 Wi-Fi module would typically handle the camera data processing and streaming to offload the Arduino Mega, which would then focus on robot control. The camera module would interface with the ESP8266, which in turn communicates with the Arduino Mega (e.g., via Serial) for control commands (like pan/tilt) and status updates. The recorded footage can be directly written to an SD card module connected to the Arduino Mega via SPI.</w:t>
      </w:r>
    </w:p>
    <w:p>
      <w:pPr>
        <w:spacing w:line="360" w:lineRule="auto"/>
        <w:jc w:val="both"/>
      </w:pPr>
      <w:r>
        <w:t>*   **Camera Movement Mechanism (Pan-Tilt System):** The abstract specifies "approximately 360-degree manual movement" for the camera. This is achieved through a **Pan-Tilt mechanism**, typically consisting of two servo motors.</w:t>
        <w:br/>
        <w:t xml:space="preserve">    *   **Pan Servo:** Controls horizontal rotation (left-right movement), allowing the camera to scan a wide area without moving the entire robot.</w:t>
        <w:br/>
        <w:t xml:space="preserve">    *   **Tilt Servo:** Controls vertical rotation (up-down movement), enabling the camera to look at objects at different elevations.</w:t>
        <w:br/>
        <w:t xml:space="preserve">    *   By combining the movements of these two servos, the camera can cover a significant spherical field of view, far exceeding the camera's fixed lens angle. The "approximately 360-degree" refers to the effective surveillance coverage achieved by rotating the camera, not necessarily a continuous 360-degree rotation of the servo itself (standard servos have a limited range, typically 180 degrees, but clever mounting can extend the effective view).</w:t>
      </w:r>
    </w:p>
    <w:p>
      <w:pPr>
        <w:pStyle w:val="Heading1"/>
        <w:jc w:val="left"/>
      </w:pPr>
      <w:r>
        <w:t>SERVO MOTOR (E.G., SG90, MG996R)</w:t>
      </w:r>
    </w:p>
    <w:p>
      <w:pPr>
        <w:spacing w:line="360" w:lineRule="auto"/>
        <w:jc w:val="both"/>
      </w:pPr>
      <w:r>
        <w:t>Servo motors are precision actuators used for angular positioning, making them ideal for the camera's pan-tilt mechanism.</w:t>
      </w:r>
    </w:p>
    <w:p>
      <w:pPr>
        <w:spacing w:line="360" w:lineRule="auto"/>
        <w:jc w:val="both"/>
      </w:pPr>
      <w:r>
        <w:t>*   **Principle of Operation:** A servo motor is a rotary actuator that allows for precise control of angular position. It consists of a DC motor, a gearbox, a position sensor (potentiometer), and a control circuit. The control circuit compares the current position of the motor (read from the potentiometer) with the desired position (sent via a pulse-width modulation, PWM, signal from the microcontroller). If there's a difference, the motor is driven until the desired position is reached. The PWM signal's pulse width dictates the target angle.</w:t>
      </w:r>
    </w:p>
    <w:p>
      <w:pPr>
        <w:spacing w:line="360" w:lineRule="auto"/>
        <w:jc w:val="both"/>
      </w:pPr>
      <w:r>
        <w:t>*   **Technical Specifications (Example for MG996R, a common robust servo):**</w:t>
        <w:br/>
        <w:t xml:space="preserve">    *   **Operating Voltage:** 4.8V - 7.2V</w:t>
        <w:br/>
        <w:t xml:space="preserve">    *   **Stall Torque:** 9 kg-cm (at 4.8V), 11 kg-cm (at 6V) – This indicates its strength.</w:t>
        <w:br/>
        <w:t xml:space="preserve">    *   **Operating Speed:** 0.19 sec/60 degrees (at 4.8V), 0.17 sec/60 degrees (at 6V) – How fast it rotates.</w:t>
        <w:br/>
        <w:t xml:space="preserve">    *   **Rotation Angle:** 0-180 degrees (standard hobby servo)</w:t>
        <w:br/>
        <w:t xml:space="preserve">    *   **Gear Type:** Metal Gear (for durability)</w:t>
        <w:br/>
        <w:t xml:space="preserve">    *   **Weight:** ~55g</w:t>
      </w:r>
    </w:p>
    <w:p>
      <w:pPr>
        <w:spacing w:line="360" w:lineRule="auto"/>
        <w:jc w:val="both"/>
      </w:pPr>
      <w:r>
        <w:t>*   **Role in Camera Positioning:** Two servo motors are employed to create a pan-tilt mechanism for the night vision camera. One servo is mounted horizontally (pan) to rotate the camera left and right, covering a wide horizontal field. The second servo is mounted vertically (tilt) on top of the pan servo, allowing the camera to look up and down. This combined motion enables the operator to remotely adjust the camera's viewing angle, effectively scanning the patrol area and focusing on specific points of interest. This manual control over camera orientation significantly enhances the robot's surveillance flexibility and effectiveness.</w:t>
      </w:r>
    </w:p>
    <w:p>
      <w:pPr>
        <w:spacing w:line="360" w:lineRule="auto"/>
        <w:jc w:val="both"/>
      </w:pPr>
      <w:r>
        <w:t>*   **Interfacing with Arduino:** Servo motors typically have three wires: power (VCC, usually red), ground (GND, usually brown/black), and signal (usually orange/yellow). The VCC and GND are connected to a stable 5V power source (either from Arduino or an external regulated supply if multiple powerful servos are used). The signal wire is connected to a digital PWM-capable pin on the Arduino Mega. The Arduino's `Servo.h` library simplifies controlling the servos by allowing the user to specify the desired angle (0-180 degrees).</w:t>
      </w:r>
    </w:p>
    <w:p>
      <w:pPr>
        <w:pStyle w:val="Heading1"/>
        <w:jc w:val="left"/>
      </w:pPr>
      <w:r>
        <w:t>COMMUNICATION AND CONNECTIVITY MODULES</w:t>
      </w:r>
    </w:p>
    <w:p>
      <w:pPr>
        <w:spacing w:line="360" w:lineRule="auto"/>
        <w:jc w:val="both"/>
      </w:pPr>
      <w:r>
        <w:t>The NVPR's remote monitoring and control capabilities are facilitated by various communication modules, enabling interaction with a mobile application and emergency alerting systems.</w:t>
      </w:r>
    </w:p>
    <w:p>
      <w:pPr>
        <w:pStyle w:val="Heading1"/>
        <w:jc w:val="left"/>
      </w:pPr>
      <w:r>
        <w:t>BLUETOOTH MODULE (HC-05/HC-06)</w:t>
      </w:r>
    </w:p>
    <w:p>
      <w:pPr>
        <w:spacing w:line="360" w:lineRule="auto"/>
        <w:jc w:val="both"/>
      </w:pPr>
      <w:r>
        <w:t>Bluetooth connectivity provides a short-range wireless communication link for local control and data exchange, particularly useful for initial setup, testing, and proximity-based operations.</w:t>
      </w:r>
    </w:p>
    <w:p>
      <w:pPr>
        <w:spacing w:line="360" w:lineRule="auto"/>
        <w:jc w:val="both"/>
      </w:pPr>
      <w:r>
        <w:t>*   **Purpose:** The Bluetooth module serves as the primary interface for local wireless communication between the NVPR and a nearby mobile device (e.g., a smartphone or tablet). It enables manual control commands to be sent to the robot (e.g., movement directions, camera pan/tilt adjustments) and allows for the reception of basic status information from the robot within a limited range. This is particularly useful for debugging, initial setup, and scenarios where Wi-Fi or GSM connectivity might be unavailable or unnecessary.</w:t>
      </w:r>
    </w:p>
    <w:p>
      <w:pPr>
        <w:spacing w:line="360" w:lineRule="auto"/>
        <w:jc w:val="both"/>
      </w:pPr>
      <w:r>
        <w:t>*   **Technical Specifications (HC-05 as an example, as it supports both master/slave):**</w:t>
        <w:br/>
        <w:t xml:space="preserve">    *   **Bluetooth Standard:** Bluetooth 2.0+EDR (Enhanced Data Rate)</w:t>
        <w:br/>
        <w:t xml:space="preserve">    *   **Operating Voltage:** 3.3V-5V (usually 5V tolerant, often with a 3.3V regulator on board)</w:t>
        <w:br/>
        <w:t xml:space="preserve">    *   **Frequency:** 2.4GHz ISM band</w:t>
        <w:br/>
        <w:t xml:space="preserve">    *   **Range:** Up to 10 meters (Class 2)</w:t>
        <w:br/>
        <w:t xml:space="preserve">    *   **Baud Rate:** Configurable (default often 9600 bps), supporting up to 1382400 bps</w:t>
        <w:br/>
        <w:t xml:space="preserve">    *   **Interface:** UART (Serial)</w:t>
        <w:br/>
        <w:t xml:space="preserve">    *   **Modes:** Master/Slave (HC-05) or Slave only (HC-06)</w:t>
      </w:r>
    </w:p>
    <w:p>
      <w:pPr>
        <w:spacing w:line="360" w:lineRule="auto"/>
        <w:jc w:val="both"/>
      </w:pPr>
      <w:r>
        <w:t>*   **Role in Remote Control and Data Exchange:** When the robot is within Bluetooth range, a user can connect to it via a dedicated mobile application. This connection allows for real-time transmission of control commands to the Arduino, enabling manual driving of the robot, adjusting the camera's orientation, and triggering alerts. While the abstract mentions remote monitoring via a mobile app which typically implies Wi-Fi/IoT for video streaming and wider range, Bluetooth provides a reliable fallback or complementary channel for command and control, especially where low latency is desired for direct interaction. It can also transmit simple textual status updates or sensor readings back to the mobile app.</w:t>
      </w:r>
    </w:p>
    <w:p>
      <w:pPr>
        <w:spacing w:line="360" w:lineRule="auto"/>
        <w:jc w:val="both"/>
      </w:pPr>
      <w:r>
        <w:t>*   **Interfacing with Arduino:** The HC-05 module communicates with the Arduino Mega via its UART (Serial) interface. The module's TX (Transmit) pin connects to an Arduino RX (Receive) pin, and its RX pin connects to an Arduino TX pin. Given the Arduino Mega's multiple hardware serial ports, one of them (e.g., Serial1, Serial2, or Serial3) can be dedicated to the Bluetooth module, ensuring reliable communication without interfering with other serial devices like the GSM module. A voltage divider might be needed for the Bluetooth module's RX pin if it's strictly 3.3V and the Arduino's TX is 5V, though many HC-05 modules have built-in level shifting.</w:t>
      </w:r>
    </w:p>
    <w:p>
      <w:pPr>
        <w:pStyle w:val="Heading1"/>
        <w:jc w:val="left"/>
      </w:pPr>
      <w:r>
        <w:t>GSM/GPRS MODULE (SIM800L/SIM900A)</w:t>
      </w:r>
    </w:p>
    <w:p>
      <w:pPr>
        <w:spacing w:line="360" w:lineRule="auto"/>
        <w:jc w:val="both"/>
      </w:pPr>
      <w:r>
        <w:t>For critical alerting and potentially wider-range IoT connectivity where Wi-Fi is not available, a GSM/GPRS module is indispensable.</w:t>
      </w:r>
    </w:p>
    <w:p>
      <w:pPr>
        <w:spacing w:line="360" w:lineRule="auto"/>
        <w:jc w:val="both"/>
      </w:pPr>
      <w:r>
        <w:t>*   **Purpose:** The GSM/GPRS module provides cellular network connectivity to the NVPR. Its primary function is to enable the SMS and call alerting systems, allowing the robot to notify a predetermined contact number in case of detected events (e.g., intrusion, low battery, system malfunction). Furthermore, its GPRS (General Packet Radio Service) capability can serve as an alternative or supplementary channel for IoT data transmission, enabling remote monitoring and control over the internet, especially in areas without Wi-Fi infrastructure.</w:t>
      </w:r>
    </w:p>
    <w:p>
      <w:pPr>
        <w:spacing w:line="360" w:lineRule="auto"/>
        <w:jc w:val="both"/>
      </w:pPr>
      <w:r>
        <w:t>*   **Technical Specifications (SIM800L as an example):**</w:t>
        <w:br/>
        <w:t xml:space="preserve">    *   **Operating Voltage:** 3.7V - 4.2V (requires a dedicated power supply, typically LiPo battery or regulated supply capable of delivering peak currents up to 2A)</w:t>
        <w:br/>
        <w:t xml:space="preserve">    *   **Quad-band GSM/GPRS:** 850/900/1800/1900MHz (supports global GSM networks)</w:t>
        <w:br/>
        <w:t xml:space="preserve">    *   **GPRS Class:** 12</w:t>
        <w:br/>
        <w:t xml:space="preserve">    *   **Interface:** UART (Serial)</w:t>
        <w:br/>
        <w:t xml:space="preserve">    *   **Antenna Connector:** U.FL connector for external antenna</w:t>
        <w:br/>
        <w:t xml:space="preserve">    *   **SIM Card Slot:** Micro SIM</w:t>
        <w:br/>
        <w:t xml:space="preserve">    *   **Features:** Supports SMS, calls, GPRS data, TCP/IP stack, DTMF.</w:t>
      </w:r>
    </w:p>
    <w:p>
      <w:pPr>
        <w:spacing w:line="360" w:lineRule="auto"/>
        <w:jc w:val="both"/>
      </w:pPr>
      <w:r>
        <w:t>*   **Role in Emergency Notifications:** In the event of a detected anomaly (e.g., an object detected by ultrasonic sensors while in a secure zone, or manual trigger from an operator), the Arduino sends commands to the GSM module to compose and send an SMS alert to a pre-programmed phone number. This SMS can contain vital information such as the robot's current status, a timestamp, and potentially its last known location (if GPS is integrated, though not explicitly in the abstract, it's a common addition for patrolling robots). Additionally, the module can be programmed to initiate a voice call to the fixed number, providing an immediate and direct means of communication. This critical feature significantly improves response times and enhances the overall security posture of the NVPR.</w:t>
      </w:r>
    </w:p>
    <w:p>
      <w:pPr>
        <w:spacing w:line="360" w:lineRule="auto"/>
        <w:jc w:val="both"/>
      </w:pPr>
      <w:r>
        <w:t>*   **Interfacing with Arduino:** The SIM800L module communicates with the Arduino Mega via its UART (Serial) interface using AT commands. The module's TX pin connects to an Arduino RX pin, and its RX pin connects to an Arduino TX pin. Due to its dedicated power requirements (often 3.7-4.2V and high peak current), the GSM module typically requires an external regulated power supply, separate from the Arduino's 5V rail, to ensure stable operation. A logic level converter might be necessary if the Arduino's TX (5V) is connected to a 3.3V tolerant RX on the GSM module. One of the Arduino Mega's hardware serial ports (e.g., Serial1) is dedicated for communication with the GSM module.</w:t>
      </w:r>
    </w:p>
    <w:p>
      <w:pPr>
        <w:pStyle w:val="Heading1"/>
        <w:jc w:val="left"/>
      </w:pPr>
      <w:r>
        <w:t>WI-FI MODULE (ESP8266 OR INTEGRATED WITH CAMERA)</w:t>
      </w:r>
    </w:p>
    <w:p>
      <w:pPr>
        <w:spacing w:line="360" w:lineRule="auto"/>
        <w:jc w:val="both"/>
      </w:pPr>
      <w:r>
        <w:t>While the abstract implies IoT integration, for an Arduino-centric approach, a dedicated Wi-Fi module is often required to achieve robust internet connectivity and real-time video streaming, especially if the camera module does not have built-in Wi-Fi.</w:t>
      </w:r>
    </w:p>
    <w:p>
      <w:pPr>
        <w:spacing w:line="360" w:lineRule="auto"/>
        <w:jc w:val="both"/>
      </w:pPr>
      <w:r>
        <w:t>*   **Purpose:** The Wi-Fi module provides wireless internet connectivity to the NVPR, enabling true IoT integration. This allows for remote monitoring and control via a mobile application from virtually anywhere with internet access, surpassing the limited range of Bluetooth. It is crucial for streaming real-time video feeds from the night vision camera and for transmitting telemetry data (e.g., sensor readings, robot status, location) to a cloud platform or directly to the mobile application.</w:t>
      </w:r>
    </w:p>
    <w:p>
      <w:pPr>
        <w:spacing w:line="360" w:lineRule="auto"/>
        <w:jc w:val="both"/>
      </w:pPr>
      <w:r>
        <w:t>*   **Technical Specifications (ESP8266-01 or ESP-07 as examples):**</w:t>
        <w:br/>
        <w:t xml:space="preserve">    *   **Microcontroller:** Tensilica L106 32-bit RISC processor</w:t>
        <w:br/>
        <w:t xml:space="preserve">    *   **Operating Voltage:** 3.3V</w:t>
        <w:br/>
        <w:t xml:space="preserve">    *   **Wi-Fi Standard:** 802.11 b/g/n</w:t>
        <w:br/>
        <w:t xml:space="preserve">    *   **Frequency:** 2.4GHz</w:t>
        <w:br/>
        <w:t xml:space="preserve">    *   **Features:** Integrated TCP/IP protocol stack, supports STA/AP/STA+AP modes, low power consumption.</w:t>
        <w:br/>
        <w:t xml:space="preserve">    *   **Interface:** UART (Serial), GPIOs, SPI, I2C (depending on module variant)</w:t>
        <w:br/>
        <w:t xml:space="preserve">    *   **Flash Memory:** 512KB to 4MB (depending on variant)</w:t>
      </w:r>
    </w:p>
    <w:p>
      <w:pPr>
        <w:spacing w:line="360" w:lineRule="auto"/>
        <w:jc w:val="both"/>
      </w:pPr>
      <w:r>
        <w:t>*   **Role in IoT Connectivity and Remote Monitoring:** The Wi-Fi module allows the NVPR to connect to a local Wi-Fi network or act as an access point. Once connected to the internet, it facilitates bi-directional communication with the mobile application. Control commands (e.g., move forward, turn, pan/tilt camera) can be sent from the app to the robot, and real-time video streams from the camera, along with sensor data, can be uploaded to a server or directly to the app. This enables comprehensive remote surveillance and control, making the robot a truly "smart" device. If the camera module itself (e.g., ESP32-CAM) has integrated Wi-Fi, the ESP32-CAM effectively fulfills this role, acting as a camera server and communicating with the Arduino Mega for robot control. However, for an Arduino-centric system, a separate ESP8266 is often used as a dedicated Wi-Fi co-processor.</w:t>
      </w:r>
    </w:p>
    <w:p>
      <w:pPr>
        <w:spacing w:line="360" w:lineRule="auto"/>
        <w:jc w:val="both"/>
      </w:pPr>
      <w:r>
        <w:t>*   **Interfacing with Arduino:** The ESP8266 typically communicates with the Arduino Mega via UART (Serial). The ESP8266's TX connects to an Arduino RX, and its RX connects to an Arduino TX. It operates at 3.3V, so a logic level converter is essential for its RX pin when connected to the Arduino's 5V TX. The ESP8266 requires a stable 3.3V power supply, often provided by a dedicated voltage regulator (e.g., AMS1117-3.3). One of the Arduino Mega's hardware serial ports (e.g., Serial2) would be allocated for communication with the ESP8266, allowing the Arduino to send commands to the Wi-Fi module (e.g., to connect to a network, send data, or receive commands from the cloud) and receive status updates.</w:t>
      </w:r>
    </w:p>
    <w:p>
      <w:pPr>
        <w:pStyle w:val="Heading1"/>
        <w:jc w:val="left"/>
      </w:pPr>
      <w:r>
        <w:t>ACTUATION AND POWER SYSTEMS</w:t>
      </w:r>
    </w:p>
    <w:p>
      <w:pPr>
        <w:spacing w:line="360" w:lineRule="auto"/>
        <w:jc w:val="both"/>
      </w:pPr>
      <w:r>
        <w:t>The robot's mobility and the power required for all components are managed by the actuation and power systems.</w:t>
      </w:r>
    </w:p>
    <w:p>
      <w:pPr>
        <w:pStyle w:val="Heading1"/>
        <w:jc w:val="left"/>
      </w:pPr>
      <w:r>
        <w:t>DC GEARED MOTORS</w:t>
      </w:r>
    </w:p>
    <w:p>
      <w:pPr>
        <w:spacing w:line="360" w:lineRule="auto"/>
        <w:jc w:val="both"/>
      </w:pPr>
      <w:r>
        <w:t>The movement of the NVPR is achieved through DC geared motors, providing the necessary torque and speed for locomotion.</w:t>
      </w:r>
    </w:p>
    <w:p>
      <w:pPr>
        <w:spacing w:line="360" w:lineRule="auto"/>
        <w:jc w:val="both"/>
      </w:pPr>
      <w:r>
        <w:t>*   **Principle of Operation:** DC (Direct Current) motors convert electrical energy into mechanical energy, causing rotation. A geared DC motor integrates a gearbox with a standard DC motor. The gearbox reduces the output speed of the motor while significantly increasing its torque. This is crucial for robotic applications where high torque is needed for movement, especially over uneven terrain or for carrying payload, and where precise, slower speeds are often desirable over raw motor RPM. The direction of rotation is controlled by the polarity of the voltage applied across its terminals. The speed is controlled by varying the voltage or, more commonly in microcontrollers, by using Pulse Width Modulation (PWM).</w:t>
      </w:r>
    </w:p>
    <w:p>
      <w:pPr>
        <w:spacing w:line="360" w:lineRule="auto"/>
        <w:jc w:val="both"/>
      </w:pPr>
      <w:r>
        <w:t>*   **Technical Specifications (Example for a standard 12V DC Geared Motor for robots):**</w:t>
        <w:br/>
        <w:t xml:space="preserve">    *   **Operating Voltage:** 6V-12V DC (commonly 12V)</w:t>
        <w:br/>
        <w:t xml:space="preserve">    *   **RPM (Revolutions Per Minute):** 60-300 RPM (after gearbox reduction, at rated voltage)</w:t>
        <w:br/>
        <w:t xml:space="preserve">    *   **Stall Current:** 1-3 Amps (current drawn when the motor is stopped under load)</w:t>
        <w:br/>
        <w:t xml:space="preserve">    *   **No-Load Current:** 100-300 mA</w:t>
        <w:br/>
        <w:t xml:space="preserve">    *   **Gear Ratio:** Varies (e.g., 1:48, 1:120, 1:200)</w:t>
        <w:br/>
        <w:t xml:space="preserve">    *   **Torque:** 1-5 kg-cm (depending on gear ratio and motor size)</w:t>
      </w:r>
    </w:p>
    <w:p>
      <w:pPr>
        <w:spacing w:line="360" w:lineRule="auto"/>
        <w:jc w:val="both"/>
      </w:pPr>
      <w:r>
        <w:t>*   **Role in Robot Locomotion:** Typically, the NVPR would employ two or four DC geared motors to drive its wheels. For a two-wheel drive system, two motors (one for each drive wheel) are used, with castor wheels for balance. For a four-wheel drive system, each wheel has its own motor, offering better traction and maneuverability. These motors provide the propulsion for the robot to move forward, backward, and turn, executing the commands from the Arduino microcontroller, whether in autonomous patrolling mode or under manual remote control. The gear reduction ensures that the robot has sufficient power to move its chassis, camera, and other components, while maintaining controllable speeds.</w:t>
      </w:r>
    </w:p>
    <w:p>
      <w:pPr>
        <w:pStyle w:val="Heading1"/>
        <w:jc w:val="left"/>
      </w:pPr>
      <w:r>
        <w:t>MOTOR DRIVER MODULE (L298N)</w:t>
      </w:r>
    </w:p>
    <w:p>
      <w:pPr>
        <w:spacing w:line="360" w:lineRule="auto"/>
        <w:jc w:val="both"/>
      </w:pPr>
      <w:r>
        <w:t>The motor driver acts as an interface between the low-power Arduino and the high-power DC motors, enabling the Arduino to control motor speed and direction.</w:t>
      </w:r>
    </w:p>
    <w:p>
      <w:pPr>
        <w:spacing w:line="360" w:lineRule="auto"/>
        <w:jc w:val="both"/>
      </w:pPr>
      <w:r>
        <w:t>*   **Purpose:** Microcontrollers like the Arduino cannot directly power DC motors due to their limited current output per pin (typically 20-40 mA), which is insufficient for most motors. A motor driver module, such as the L298N, provides the necessary current and voltage to drive the motors. It also translates the Arduino's low-voltage logic signals into the higher-voltage, higher-current signals required by the motors, and facilitates control over both the direction and speed of rotation.</w:t>
      </w:r>
    </w:p>
    <w:p>
      <w:pPr>
        <w:spacing w:line="360" w:lineRule="auto"/>
        <w:jc w:val="both"/>
      </w:pPr>
      <w:r>
        <w:t>*   **Technical Specifications (L298N Motor Driver Module):**</w:t>
        <w:br/>
        <w:t xml:space="preserve">    *   **Driver Chip:** L298N (dual H-bridge driver)</w:t>
        <w:br/>
        <w:t xml:space="preserve">    *   **Operating Voltage (Motor Power):** 5V to 35V DC</w:t>
        <w:br/>
        <w:t xml:space="preserve">    *   **Operating Voltage (Logic Power):** 5V DC</w:t>
        <w:br/>
        <w:t xml:space="preserve">    *   **Output Current:** Up to 2A per channel (continuous), 3A peak</w:t>
        <w:br/>
        <w:t xml:space="preserve">    *   **Number of Motors:** Can drive two DC motors or one stepper motor</w:t>
        <w:br/>
        <w:t xml:space="preserve">    *   **Built-in 5V Regulator:** Can optionally supply 5V to logic if motor power is &gt; 7V.</w:t>
      </w:r>
    </w:p>
    <w:p>
      <w:pPr>
        <w:spacing w:line="360" w:lineRule="auto"/>
        <w:jc w:val="both"/>
      </w:pPr>
      <w:r>
        <w:t>*   **Role in Motor Control (PWM, Direction):** The L298N module contains two H-bridges, allowing it to control two DC motors independently. For each motor, two digital input pins from the Arduino control its direction (e.g., IN1 and IN2 for Motor A). By setting these pins to HIGH/LOW combinations, the polarity of the voltage supplied to the motor is reversed, thus changing its direction. An additional PWM (Pulse Width Modulation) pin (e.g., ENA for Motor A) from the Arduino controls the motor's speed. By varying the duty cycle of the PWM signal, the effective voltage supplied to the motor is adjusted, thereby controlling its rotational speed. This precise control over speed and direction is crucial for accurate navigation and maneuverability of the NVPR.</w:t>
      </w:r>
    </w:p>
    <w:p>
      <w:pPr>
        <w:spacing w:line="360" w:lineRule="auto"/>
        <w:jc w:val="both"/>
      </w:pPr>
      <w:r>
        <w:t>*   **Interfacing with Arduino:** The L298N module requires multiple connections to the Arduino. Its logic power (5V) and ground are connected to the Arduino's 5V and GND. The motor power input (e.g., 12V from the main battery) is connected to the module's dedicated motor power input. For each motor, two digital pins from the Arduino are connected to the module's input pins (e.g., IN1, IN2 for Motor A), and one PWM-capable digital pin from the Arduino is connected to the module's enable pin (e.g., ENA). The motor terminals are then connected to the module's output terminals (e.g., OUT1, OUT2).</w:t>
      </w:r>
    </w:p>
    <w:p>
      <w:pPr>
        <w:pStyle w:val="Heading1"/>
        <w:jc w:val="left"/>
      </w:pPr>
      <w:r>
        <w:t>POWER MANAGEMENT UNIT</w:t>
      </w:r>
    </w:p>
    <w:p>
      <w:pPr>
        <w:spacing w:line="360" w:lineRule="auto"/>
        <w:jc w:val="both"/>
      </w:pPr>
      <w:r>
        <w:t>A robust and reliable power management system is critical for the continuous and stable operation of all components in the NVPR.</w:t>
      </w:r>
    </w:p>
    <w:p>
      <w:pPr>
        <w:spacing w:line="360" w:lineRule="auto"/>
        <w:jc w:val="both"/>
      </w:pPr>
      <w:r>
        <w:t>*   **Batteries (e.g., Li-Po, Lead-Acid):** The NVPR requires a portable power source to operate autonomously.</w:t>
        <w:br/>
        <w:t xml:space="preserve">    *   **Lithium Polymer (Li-Po) Batteries:** Often preferred for their high energy density, lightweight nature, and high discharge rates, suitable for powering motors and electronics. They typically come in packs (e.g., 3S Li-Po, providing 11.1V nominal).</w:t>
        <w:br/>
        <w:t xml:space="preserve">    *   **Lead-Acid Batteries:** More robust, less prone to damage, and often more cost-effective for larger robots, though heavier and with lower energy density than Li-Po.</w:t>
        <w:br/>
        <w:t xml:space="preserve">    *   **Role:** To provide the primary electrical energy for all components, including motors, sensors, microcontroller, and communication modules. The capacity (mAh) of the battery dictates the robot's operational endurance.</w:t>
      </w:r>
    </w:p>
    <w:p>
      <w:pPr>
        <w:spacing w:line="360" w:lineRule="auto"/>
        <w:jc w:val="both"/>
      </w:pPr>
      <w:r>
        <w:t>*   **Voltage Regulators (e.g., LM2596 Buck Converter, 7805 Linear Regulator):** Different components in the NVPR operate at various voltage levels (e.g., motors at 12V, Arduino at 5V, Bluetooth/ESP8266 at 3.3V, GSM at 3.7-4.2V). Voltage regulators are essential to step down the main battery voltage to the required levels for each subsystem, ensuring stable and correct operation.</w:t>
        <w:br/>
        <w:t xml:space="preserve">    *   **LM2596 Buck Converter:** A switching regulator (DC-DC converter) known for its high efficiency. It can step down a higher input voltage (e.g., 12V from the battery) to a lower, adjustable output voltage (e.g., 5V for Arduino, 3.3V for ESP8266) with minimal power loss as heat. Multiple buck converters might be used to provide isolated power to sensitive components.</w:t>
        <w:br/>
        <w:t xml:space="preserve">    *   **7805 Linear Regulator:** A simple linear voltage regulator that outputs a stable 5V from a higher input voltage (e.g., 7-12V). While less efficient than buck converters (dissipates excess voltage as heat), it's useful for providing a clean 5V supply to the Arduino and other 5V logic components.</w:t>
        <w:br/>
        <w:t xml:space="preserve">    *   **Role:** To ensure that each component receives its specified operating voltage, protecting them from overvoltage and providing a stable power supply despite battery voltage fluctuations. This is critical for the long-term reliability and performance of the NVPR.</w:t>
      </w:r>
    </w:p>
    <w:p>
      <w:pPr>
        <w:pStyle w:val="Heading1"/>
        <w:jc w:val="left"/>
      </w:pPr>
      <w:r>
        <w:t>DATA STORAGE AND ALERT SYSTEMS</w:t>
      </w:r>
    </w:p>
    <w:p>
      <w:pPr>
        <w:spacing w:line="360" w:lineRule="auto"/>
        <w:jc w:val="both"/>
      </w:pPr>
      <w:r>
        <w:t>The NVPR incorporates systems for data archiving and various methods of alerting users to events or changes in status.</w:t>
      </w:r>
    </w:p>
    <w:p>
      <w:pPr>
        <w:pStyle w:val="Heading1"/>
        <w:jc w:val="left"/>
      </w:pPr>
      <w:r>
        <w:t>SD CARD MODULE</w:t>
      </w:r>
    </w:p>
    <w:p>
      <w:pPr>
        <w:spacing w:line="360" w:lineRule="auto"/>
        <w:jc w:val="both"/>
      </w:pPr>
      <w:r>
        <w:t>The SD card module provides non-volatile storage for recorded footage and log data, crucial for post-event analysis and system debugging.</w:t>
      </w:r>
    </w:p>
    <w:p>
      <w:pPr>
        <w:spacing w:line="360" w:lineRule="auto"/>
        <w:jc w:val="both"/>
      </w:pPr>
      <w:r>
        <w:t>*   **Purpose:** The SD card module is integrated into the NVPR to store the video footage captured by the night vision camera. This serves as a local archive for surveillance data, ensuring that footage is retained even if network connectivity is lost or for later review. It can also be used to log sensor data, robot movements, and event timestamps, providing a comprehensive record of the robot's operations.</w:t>
      </w:r>
    </w:p>
    <w:p>
      <w:pPr>
        <w:spacing w:line="360" w:lineRule="auto"/>
        <w:jc w:val="both"/>
      </w:pPr>
      <w:r>
        <w:t>*   **Technical Specifications:**</w:t>
        <w:br/>
        <w:t xml:space="preserve">    *   **Interface:** SPI (Serial Peripheral Interface)</w:t>
        <w:br/>
        <w:t xml:space="preserve">    *   **Operating Voltage:** 3.3V or 5V (many modules include a 3.3V regulator and level shifters, making them 5V tolerant)</w:t>
        <w:br/>
        <w:t xml:space="preserve">    *   **Supported Card Types:** Standard SD cards, SDHC cards (up to 32GB), SDXC cards (up to 2TB, though usually smaller cards are sufficient for projects)</w:t>
        <w:br/>
        <w:t xml:space="preserve">    *   **Data Transfer Rate:** High-speed data transfer via SPI, suitable for video recording.</w:t>
      </w:r>
    </w:p>
    <w:p>
      <w:pPr>
        <w:spacing w:line="360" w:lineRule="auto"/>
        <w:jc w:val="both"/>
      </w:pPr>
      <w:r>
        <w:t>*   **Role in Data Archiving:** As the robot patrols, the camera continuously captures video (or image sequences). This data is compressed (e.g., JPEG for images, or a simple video format) and then written to the SD card. The Arduino library for SD card management handles the file system operations, allowing for creation, writing, and reading of files. This stored footage is invaluable for security audits, investigating incidents, and providing evidence. The capacity of the SD card determines how much footage can be stored before it needs to be offloaded or overwritten.</w:t>
      </w:r>
    </w:p>
    <w:p>
      <w:pPr>
        <w:spacing w:line="360" w:lineRule="auto"/>
        <w:jc w:val="both"/>
      </w:pPr>
      <w:r>
        <w:t>*   **Interfacing with Arduino:** The SD card module typically connects to the Arduino Mega via the SPI bus. This involves connecting the module's MOSI, MISO, SCK, and CS (Chip Select) pins to the corresponding SPI pins on the Arduino (which are typically pins 50, 51, 52 for MOSI, MISO, SCK respectively on the Mega, and a user-defined digital pin for CS). Power (VCC) and Ground (GND) are also connected. The Arduino's `SD.h` library simplifies interaction with the SD card.</w:t>
      </w:r>
    </w:p>
    <w:p>
      <w:pPr>
        <w:pStyle w:val="Heading1"/>
        <w:jc w:val="left"/>
      </w:pPr>
      <w:r>
        <w:t>BUZZER/SPEAKER</w:t>
      </w:r>
    </w:p>
    <w:p>
      <w:pPr>
        <w:spacing w:line="360" w:lineRule="auto"/>
        <w:jc w:val="both"/>
      </w:pPr>
      <w:r>
        <w:t>A simple yet effective component for audible alerts and status indications.</w:t>
      </w:r>
    </w:p>
    <w:p>
      <w:pPr>
        <w:spacing w:line="360" w:lineRule="auto"/>
        <w:jc w:val="both"/>
      </w:pPr>
      <w:r>
        <w:t>*   **Purpose:** The buzzer or a small speaker is used to generate audible alerts, acting as a deterrent to potential intruders and providing immediate audible feedback regarding the robot's status.</w:t>
      </w:r>
    </w:p>
    <w:p>
      <w:pPr>
        <w:spacing w:line="360" w:lineRule="auto"/>
        <w:jc w:val="both"/>
      </w:pPr>
      <w:r>
        <w:t>*   **Technical Specifications (Passive Buzzer):**</w:t>
        <w:br/>
        <w:t xml:space="preserve">    *   **Operating Voltage:** 3.3V - 5V DC</w:t>
        <w:br/>
        <w:t xml:space="preserve">    *   **Frequency Range:** 2.5 kHz (typical)</w:t>
        <w:br/>
        <w:t xml:space="preserve">    *   **Sound Output:** 85-95 dB (at 10cm)</w:t>
        <w:br/>
        <w:t xml:space="preserve">    *   **Type:** Passive (requires a variable frequency square wave from Arduino to produce different tones) or Active (produces a fixed tone when powered).</w:t>
      </w:r>
    </w:p>
    <w:p>
      <w:pPr>
        <w:spacing w:line="360" w:lineRule="auto"/>
        <w:jc w:val="both"/>
      </w:pPr>
      <w:r>
        <w:t>*   **Role in Deterrence and Status Indication:** When an intruder is detected, the Arduino can activate the buzzer to emit a loud, startling sound, potentially deterring the individual. Beyond security alerts, the buzzer can also be programmed to emit different tones or sequences to indicate various operational statuses, such as "system armed," "obstacle detected," "low battery," or "manual control activated," providing crucial non-visual feedback to nearby personnel.</w:t>
      </w:r>
    </w:p>
    <w:p>
      <w:pPr>
        <w:spacing w:line="360" w:lineRule="auto"/>
        <w:jc w:val="both"/>
      </w:pPr>
      <w:r>
        <w:t>*   **Interfacing with Arduino:** A buzzer is typically connected to a digital output pin on the Arduino. For a passive buzzer, the Arduino's `tone()` function can be used to generate specific frequencies, allowing for varied sounds. For an active buzzer, simply setting the digital pin HIGH will activate it. A current-limiting resistor might be necessary depending on the buzzer.</w:t>
      </w:r>
    </w:p>
    <w:p>
      <w:pPr>
        <w:pStyle w:val="Heading1"/>
        <w:jc w:val="left"/>
      </w:pPr>
      <w:r>
        <w:t>HIGH-INTENSITY LED/FLASH MODULE</w:t>
      </w:r>
    </w:p>
    <w:p>
      <w:pPr>
        <w:spacing w:line="360" w:lineRule="auto"/>
        <w:jc w:val="both"/>
      </w:pPr>
      <w:r>
        <w:t>Visual alerts complement audible warnings and can also provide temporary illumination.</w:t>
      </w:r>
    </w:p>
    <w:p>
      <w:pPr>
        <w:spacing w:line="360" w:lineRule="auto"/>
        <w:jc w:val="both"/>
      </w:pPr>
      <w:r>
        <w:t>*   **Purpose:** A high-intensity LED or a dedicated flash module serves two primary purposes: to provide a strong visual alert or deterrent, and to offer supplementary illumination for the camera in extremely dark environments or for focusing on a specific spot.</w:t>
      </w:r>
    </w:p>
    <w:p>
      <w:pPr>
        <w:spacing w:line="360" w:lineRule="auto"/>
        <w:jc w:val="both"/>
      </w:pPr>
      <w:r>
        <w:t>*   **Technical Specifications (Example for High-Power LED array):**</w:t>
        <w:br/>
        <w:t xml:space="preserve">    *   **Operating Voltage:** Typically 3.3V - 5V (for an LED driver module)</w:t>
        <w:br/>
        <w:t xml:space="preserve">    *   **Light Output:** High Lumens (e.g., 100-500+ lumens for a flash module)</w:t>
        <w:br/>
        <w:t xml:space="preserve">    *   **Color Temperature:** Cool white (for general illumination)</w:t>
        <w:br/>
        <w:t xml:space="preserve">    *   **Current Draw:** Significant (e.g., 100mA to 1A+), requiring a dedicated driver circuit or power transistor.</w:t>
      </w:r>
    </w:p>
    <w:p>
      <w:pPr>
        <w:spacing w:line="360" w:lineRule="auto"/>
        <w:jc w:val="both"/>
      </w:pPr>
      <w:r>
        <w:t>*   **Role in Deterrence and Illumination:** When an alarm is triggered, the high-intensity LED can be flashed rapidly to draw attention to the robot and potentially disorient or deter an intruder. This visual alert works in conjunction with the sound alert system. Furthermore, if the night vision camera's built-in IR illumination is insufficient for a particular scenario, the flash module can provide a burst of visible light to temporarily illuminate an area, allowing the camera to capture clearer details or for the operator to get a better visual understanding of the situation.</w:t>
      </w:r>
    </w:p>
    <w:p>
      <w:pPr>
        <w:spacing w:line="360" w:lineRule="auto"/>
        <w:jc w:val="both"/>
      </w:pPr>
      <w:r>
        <w:t>*   **Interfacing with Arduino:** A high-intensity LED or flash module, due to its significant current requirements, cannot be directly driven by an Arduino pin. It requires an external power supply and a switching component like a MOSFET or a transistor (e.g., NPN BJT) controlled by a digital output pin from the Arduino. A current-limiting resistor is also essential for the LED. For more sophisticated flash modules, they might have their own control input (e.g., a digital trigger pin) that the Arduino can activate.</w:t>
      </w:r>
    </w:p>
    <w:p>
      <w:pPr>
        <w:pStyle w:val="Heading1"/>
        <w:jc w:val="left"/>
      </w:pPr>
      <w:r>
        <w:t>STRUCTURAL AND MISCELLANEOUS COMPONENTS</w:t>
      </w:r>
    </w:p>
    <w:p>
      <w:pPr>
        <w:spacing w:line="360" w:lineRule="auto"/>
        <w:jc w:val="both"/>
      </w:pPr>
      <w:r>
        <w:t>These components form the physical foundation and provide the necessary interconnections for the robot.</w:t>
      </w:r>
    </w:p>
    <w:p>
      <w:pPr>
        <w:pStyle w:val="Heading1"/>
        <w:jc w:val="left"/>
      </w:pPr>
      <w:r>
        <w:t>ROBOT CHASSIS AND WHEELS</w:t>
      </w:r>
    </w:p>
    <w:p>
      <w:pPr>
        <w:spacing w:line="360" w:lineRule="auto"/>
        <w:jc w:val="both"/>
      </w:pPr>
      <w:r>
        <w:t>The physical structure that houses all components and enables mobility.</w:t>
      </w:r>
    </w:p>
    <w:p>
      <w:pPr>
        <w:spacing w:line="360" w:lineRule="auto"/>
        <w:jc w:val="both"/>
      </w:pPr>
      <w:r>
        <w:t>*   **Design Considerations:** The robot chassis is the mechanical backbone of the NVPR. Its design must account for the weight and dimensions of all components, ensuring stability, durability, and adequate space for mounting.</w:t>
        <w:br/>
        <w:t xml:space="preserve">    *   **Material:** Often constructed from lightweight yet sturdy materials like acrylic, aluminum alloy, or reinforced plastic.</w:t>
        <w:br/>
        <w:t xml:space="preserve">    *   **Size and Weight Distribution:** Should be appropriately sized to accommodate the Arduino, batteries, motors, sensors, and camera without being overly bulky. Weight distribution is crucial for stability and traction, especially during movement and turns.</w:t>
        <w:br/>
        <w:t xml:space="preserve">    *   **Ground Clearance:** Sufficient ground clearance is necessary for navigating varied terrain.</w:t>
        <w:br/>
        <w:t xml:space="preserve">    *   **Mounting Points:** Pre-drilled holes or configurable slots for easy mounting of motors, sensors, camera pan-tilt mechanism, and control boards.</w:t>
        <w:br/>
        <w:t>*   **Role in Mobility and Component Housing:** The chassis provides the structural integrity for the entire robot, protecting internal components from external elements and potential impacts. The wheels, connected to the DC geared motors, facilitate movement. The choice of wheels (e.g., rubber tires for grip on various surfaces, omni-wheels for enhanced maneuverability) depends on the intended patrolling environment. The chassis ensures that the robot can traverse its designated patrol areas effectively and carry its payload of surveillance and communication equipment.</w:t>
      </w:r>
    </w:p>
    <w:p>
      <w:pPr>
        <w:pStyle w:val="Heading1"/>
        <w:jc w:val="left"/>
      </w:pPr>
      <w:r>
        <w:t>JUMPER WIRES, BREADBOARD/PCB</w:t>
      </w:r>
    </w:p>
    <w:p>
      <w:pPr>
        <w:spacing w:line="360" w:lineRule="auto"/>
        <w:jc w:val="both"/>
      </w:pPr>
      <w:r>
        <w:t>Essential for prototyping, testing, and final assembly.</w:t>
      </w:r>
    </w:p>
    <w:p>
      <w:pPr>
        <w:spacing w:line="360" w:lineRule="auto"/>
        <w:jc w:val="both"/>
      </w:pPr>
      <w:r>
        <w:t>*   **Purpose:** These components provide the necessary electrical connections between all the active hardware modules and the Arduino.</w:t>
        <w:br/>
        <w:t xml:space="preserve">    *   **Jumper Wires:** Used for temporary connections during prototyping on a breadboard or for direct connections between modules. They come in various lengths and types (male-to-male, male-to-female, female-to-female).</w:t>
        <w:br/>
        <w:t xml:space="preserve">    *   **Breadboard:** A solderless prototyping platform used for rapidly testing circuits and component connections. It allows for easy rearrangement of components without soldering.</w:t>
        <w:br/>
        <w:t xml:space="preserve">    *   **Printed Circuit Board (PCB):** For the final, robust, and permanent assembly of the robot's electronics, custom or generic PCBs are used. They provide reliable electrical connections, compact packaging, and eliminate the fragility of jumper wire connections.</w:t>
        <w:br/>
        <w:t>*   **Role in Interconnections, Prototyping/Final Assembly:** During the development phase, jumper wires and breadboards are indispensable for quickly assembling and testing different subsystems of the NVPR. Once the design is finalized and tested, the connections are made permanent using soldered wires on a perfboard or, ideally, a custom-designed PCB for enhanced reliability, reduced electromagnetic interference, and a more professional finish. These components ensure that all electrical signals and power reach their intended destinations correctly and reliably.</w:t>
      </w:r>
    </w:p>
    <w:p>
      <w:pPr>
        <w:pStyle w:val="Heading1"/>
        <w:jc w:val="left"/>
      </w:pPr>
      <w:r>
        <w:t>CONCLUSION OF HARDWARE COMPONENTS</w:t>
      </w:r>
    </w:p>
    <w:p>
      <w:pPr>
        <w:spacing w:line="360" w:lineRule="auto"/>
        <w:jc w:val="both"/>
      </w:pPr>
      <w:r>
        <w:t>The hardware components detailed in this chapter collectively form the robust foundation of the Night Vision Patrolling Robot. The strategic selection of the Arduino Mega 2560 as the central processing unit, coupled with a comprehensive suite of sensors for environmental awareness (ultrasonic sensors, night vision camera with pan-tilt), communication modules for remote interaction (Bluetooth, GSM/GPRS, Wi-Fi), and robust actuation systems (DC geared motors, L298N driver), ensures the NVPR's capability to perform its complex tasks. The inclusion of data storage (SD card) and multi-modal alert systems (buzzer, flash LED) further enhances its utility and effectiveness in security and surveillance operations. The synergy between these diverse components, carefully integrated and programmed, empowers the NVPR to operate autonomously, detect anomalies, communicate alerts, and provide real-time monitoring in challenging low-light conditions, thereby fulfilling its primary objective as an advanced security solution.</w:t>
      </w:r>
    </w:p>
    <w:p>
      <w:r>
        <w:br w:type="page"/>
      </w:r>
    </w:p>
    <w:p>
      <w:pPr>
        <w:pStyle w:val="Heading1"/>
        <w:jc w:val="center"/>
      </w:pPr>
      <w:r>
        <w:t>CHAPTER 4: SOFTWARE DESCRIPTION</w:t>
      </w:r>
    </w:p>
    <w:p>
      <w:pPr>
        <w:pStyle w:val="Heading1"/>
        <w:jc w:val="left"/>
      </w:pPr>
      <w:r>
        <w:t>CHAPTER 4 – SOFTWARE DESCRIPTION</w:t>
      </w:r>
    </w:p>
    <w:p>
      <w:pPr>
        <w:spacing w:line="360" w:lineRule="auto"/>
        <w:jc w:val="both"/>
      </w:pPr>
      <w:r>
        <w:t>The Night Vision Patrolling Robot (NVPR) relies on a tightly coupled software stack that integrates low‑level microcontroller firmware, real‑time sensor fusion, motor‑control strategies, and a cloud‑enabled mobile interface. This chapter details the logical organization of the code, the algorithms that drive autonomous behaviour, the communication protocols that bind the robot to external devices, and the user‑level mobile application that completes the Internet‑of‑Things (IoT) experience. Emphasis is placed on design rationales, data flow, and the interaction between hardware and software rather than on line‑by‑line source listings, thereby providing a clear view of the system’s functional architecture.</w:t>
      </w:r>
    </w:p>
    <w:p>
      <w:pPr>
        <w:spacing w:line="360" w:lineRule="auto"/>
        <w:jc w:val="both"/>
      </w:pPr>
      <w:r>
        <w:t>---</w:t>
      </w:r>
    </w:p>
    <w:p>
      <w:pPr>
        <w:pStyle w:val="Heading1"/>
        <w:jc w:val="left"/>
      </w:pPr>
      <w:r>
        <w:t>4.1 OVERVIEW OF THE SOFTWARE ARCHITECTURE</w:t>
      </w:r>
    </w:p>
    <w:p>
      <w:pPr>
        <w:spacing w:line="360" w:lineRule="auto"/>
        <w:jc w:val="both"/>
      </w:pPr>
      <w:r>
        <w:t>The NVPR software is partitioned into three logical layers:</w:t>
      </w:r>
    </w:p>
    <w:p>
      <w:pPr>
        <w:spacing w:line="360" w:lineRule="auto"/>
        <w:jc w:val="both"/>
      </w:pPr>
      <w:r>
        <w:t xml:space="preserve">1. **Embedded Control Layer (ECL)** – runs on the Arduino Mega 2560 and executes deterministic tasks such as sensor polling, motor actuation, and local decision making.  </w:t>
        <w:br/>
        <w:t xml:space="preserve">2. **Connectivity &amp; Alert Layer (CAL)** – handles all wireless exchanges (Bluetooth Low Energy, GSM‑based SMS/Call, and optional Wi‑Fi) and mediates between the ECL and external services.  </w:t>
        <w:br/>
        <w:t>3. **Mobile‑Client Layer (MCL)** – an Android application built with Kotlin that provides a graphical user interface (GUI), real‑time video streaming, and remote command issuance.</w:t>
      </w:r>
    </w:p>
    <w:p>
      <w:pPr>
        <w:spacing w:line="360" w:lineRule="auto"/>
        <w:jc w:val="both"/>
      </w:pPr>
      <w:r>
        <w:t>A high‑level block diagram (described textually below) illustrates the flow of information among these layers:</w:t>
      </w:r>
    </w:p>
    <w:p>
      <w:pPr>
        <w:spacing w:line="360" w:lineRule="auto"/>
        <w:jc w:val="both"/>
      </w:pPr>
      <w:r>
        <w:t xml:space="preserve">* **Input Block** – Ultrasonic distance sensors, infrared line‑trackers, and a night‑vision camera feed are sampled by the Arduino’s analog/digital inputs.  </w:t>
        <w:br/>
        <w:t xml:space="preserve">* **Processing Block** – A scheduler (implemented as a cooperative multitasking loop) dispatches routines for obstacle detection, path planning, and camera control.  </w:t>
        <w:br/>
        <w:t xml:space="preserve">* **Output Block** – Motor driver signals, LED flash, buzzer, and SD‑card write commands are generated here.  </w:t>
        <w:br/>
        <w:t xml:space="preserve">* **Communication Block** – Serial streams to the HC‑05 Bluetooth module, the SIM800L GSM module, and the optional ESP‑01 Wi‑Fi module are multiplexed through a UART abstraction layer.  </w:t>
        <w:br/>
        <w:t>* **Mobile Interface Block** – The Android app consumes JSON messages over Bluetooth, renders MJPEG video from the camera, and forwards alerts to a cloud endpoint.</w:t>
      </w:r>
    </w:p>
    <w:p>
      <w:pPr>
        <w:spacing w:line="360" w:lineRule="auto"/>
        <w:jc w:val="both"/>
      </w:pPr>
      <w:r>
        <w:t>The software architecture follows a **publish‑subscribe** paradigm: sensor modules publish their latest readings to a central data repository, while control modules subscribe to the data they require. This decoupling simplifies future extensions (e.g., adding a LiDAR sensor) without modifying the core scheduler.</w:t>
      </w:r>
    </w:p>
    <w:p>
      <w:pPr>
        <w:spacing w:line="360" w:lineRule="auto"/>
        <w:jc w:val="both"/>
      </w:pPr>
      <w:r>
        <w:t>---</w:t>
      </w:r>
    </w:p>
    <w:p>
      <w:pPr>
        <w:pStyle w:val="Heading1"/>
        <w:jc w:val="left"/>
      </w:pPr>
      <w:r>
        <w:t>4.2 EMBEDDED CONTROL LAYER (ECL)</w:t>
      </w:r>
    </w:p>
    <w:p>
      <w:pPr>
        <w:pStyle w:val="Heading1"/>
        <w:jc w:val="left"/>
      </w:pPr>
      <w:r>
        <w:t>4.2.1 CORE SCHEDULER</w:t>
      </w:r>
    </w:p>
    <w:p>
      <w:pPr>
        <w:spacing w:line="360" w:lineRule="auto"/>
        <w:jc w:val="both"/>
      </w:pPr>
      <w:r>
        <w:t>The Arduino firmware adopts a **cooperative round‑robin scheduler** rather than a pre‑emptive RTOS to keep memory usage below the 8 KB SRAM limit of the Mega. The main loop iterates through a static array of function pointers, each representing a task with a defined execution budget (in microseconds). The scheduler records the elapsed time using `micros()` and skips tasks that exceed their budget, thereby guaranteeing that high‑priority routines (e.g., obstacle avoidance) always receive CPU time.</w:t>
      </w:r>
    </w:p>
    <w:p>
      <w:pPr>
        <w:spacing w:line="360" w:lineRule="auto"/>
        <w:jc w:val="both"/>
      </w:pPr>
      <w:r>
        <w:t>*Pseudo‑code excerpt*</w:t>
      </w:r>
    </w:p>
    <w:p>
      <w:pPr>
        <w:spacing w:line="360" w:lineRule="auto"/>
        <w:jc w:val="both"/>
      </w:pPr>
      <w:r>
        <w:t>```text</w:t>
        <w:br/>
        <w:t>tasks = [</w:t>
        <w:br/>
        <w:t xml:space="preserve">    readUltrasonic,      // 2 ms</w:t>
        <w:br/>
        <w:t xml:space="preserve">    readIRLine,          // 1 ms</w:t>
        <w:br/>
        <w:t xml:space="preserve">    updateMotorControl,  // 3 ms</w:t>
        <w:br/>
        <w:t xml:space="preserve">    processCameraCmd,    // 2 ms</w:t>
        <w:br/>
        <w:t xml:space="preserve">    handleBluetooth,     // 1 ms</w:t>
        <w:br/>
        <w:t xml:space="preserve">    logSDCard,           // 2 ms</w:t>
        <w:br/>
        <w:t xml:space="preserve">    checkGSMAlerts       // 1 ms</w:t>
        <w:br/>
        <w:t>]</w:t>
      </w:r>
    </w:p>
    <w:p>
      <w:pPr>
        <w:spacing w:line="360" w:lineRule="auto"/>
        <w:jc w:val="both"/>
      </w:pPr>
      <w:r>
        <w:t>loop():</w:t>
        <w:br/>
        <w:t xml:space="preserve">    start = micros()</w:t>
        <w:br/>
        <w:t xml:space="preserve">    for task in tasks:</w:t>
        <w:br/>
        <w:t xml:space="preserve">        if micros() - start &gt; MAX_LOOP_TIME:</w:t>
        <w:br/>
        <w:t xml:space="preserve">            break</w:t>
        <w:br/>
        <w:t xml:space="preserve">        task()</w:t>
        <w:br/>
        <w:t>```</w:t>
      </w:r>
    </w:p>
    <w:p>
      <w:pPr>
        <w:spacing w:line="360" w:lineRule="auto"/>
        <w:jc w:val="both"/>
      </w:pPr>
      <w:r>
        <w:t>The `MAX_LOOP_TIME` is set to 15 ms, yielding a deterministic loop frequency of ~66 Hz, which is sufficient for smooth motor control and timely obstacle detection.</w:t>
      </w:r>
    </w:p>
    <w:p>
      <w:pPr>
        <w:pStyle w:val="Heading1"/>
        <w:jc w:val="left"/>
      </w:pPr>
      <w:r>
        <w:t>4.2.2 SENSOR DATA ACQUISITION</w:t>
      </w:r>
    </w:p>
    <w:p>
      <w:pPr>
        <w:spacing w:line="360" w:lineRule="auto"/>
        <w:jc w:val="both"/>
      </w:pPr>
      <w:r>
        <w:t>**Ultrasonic Sensors** – Two HC‑SR04 modules (front and rear) are triggered sequentially to avoid cross‑talk. The echo pulse width is captured using `pulseIn()` with a timeout of 30 ms, translating to a maximum range of ~5 m. The measured distance is filtered through a **median‑of‑three** algorithm to suppress spurious spikes caused by surface reflectivity.</w:t>
      </w:r>
    </w:p>
    <w:p>
      <w:pPr>
        <w:spacing w:line="360" w:lineRule="auto"/>
        <w:jc w:val="both"/>
      </w:pPr>
      <w:r>
        <w:t>**Infrared Line Trackers** – Three reflective IR sensors mounted on the chassis provide a coarse line‑following capability for indoor patrols. Their binary outputs are stored in a 3‑bit mask that the navigation routine interprets as “left‑deviation”, “right‑deviation”, or “centered”.</w:t>
      </w:r>
    </w:p>
    <w:p>
      <w:pPr>
        <w:spacing w:line="360" w:lineRule="auto"/>
        <w:jc w:val="both"/>
      </w:pPr>
      <w:r>
        <w:t>**Night Vision Camera** – A Sony IMX322 sensor paired with a 6‑mm IR‑transparent lens is interfaced via the Arduino’s SPI bus. The camera operates in **snapshot mode** (one frame per command) to conserve bandwidth; each frame is compressed with a lightweight JPEG encoder (Arduino‑compatible library) before being written to the SD card or streamed over Bluetooth.</w:t>
      </w:r>
    </w:p>
    <w:p>
      <w:pPr>
        <w:pStyle w:val="Heading1"/>
        <w:jc w:val="left"/>
      </w:pPr>
      <w:r>
        <w:t>4.2.3 MOTOR CONTROL AND NAVIGATION</w:t>
      </w:r>
    </w:p>
    <w:p>
      <w:pPr>
        <w:spacing w:line="360" w:lineRule="auto"/>
        <w:jc w:val="both"/>
      </w:pPr>
      <w:r>
        <w:t>The robot employs a differential drive configuration driven by two TB6612FNG motor drivers. Speed and direction are encoded as PWM values (0–255) on separate pins for each wheel. The navigation stack consists of two mutually exclusive modes:</w:t>
      </w:r>
    </w:p>
    <w:p>
      <w:pPr>
        <w:spacing w:line="360" w:lineRule="auto"/>
        <w:jc w:val="both"/>
      </w:pPr>
      <w:r>
        <w:t>* **Manual Mode** – Direct joystick commands received from the mobile app are translated into left/right wheel velocities. A dead‑zone filter eliminates jitter when the joystick rests near the centre.</w:t>
        <w:br/>
        <w:t>* **Autonomous Patrol Mode** – The robot follows a pre‑programmed waypoint list stored in EEPROM. Between waypoints, a **potential‑field** algorithm computes a resultant vector that repels the robot from obstacles (based on ultrasonic readings) while attracting it toward the target. The vector is decomposed into wheel speeds using a simple kinematic model.</w:t>
      </w:r>
    </w:p>
    <w:p>
      <w:pPr>
        <w:spacing w:line="360" w:lineRule="auto"/>
        <w:jc w:val="both"/>
      </w:pPr>
      <w:r>
        <w:t>*Pseudo‑code for autonomous step*</w:t>
      </w:r>
    </w:p>
    <w:p>
      <w:pPr>
        <w:spacing w:line="360" w:lineRule="auto"/>
        <w:jc w:val="both"/>
      </w:pPr>
      <w:r>
        <w:t>```text</w:t>
        <w:br/>
        <w:t>function autonomousStep():</w:t>
        <w:br/>
        <w:t xml:space="preserve">    targetVec = computeVectorToWaypoint()</w:t>
        <w:br/>
        <w:t xml:space="preserve">    obstacleVec = computeRepulsionFromSensors()</w:t>
        <w:br/>
        <w:t xml:space="preserve">    resultant = targetVec + obstacleVec</w:t>
        <w:br/>
        <w:t xml:space="preserve">    leftSpeed, rightSpeed = differentialKinematics(resultant)</w:t>
        <w:br/>
        <w:t xml:space="preserve">    setMotorPWM(leftSpeed, rightSpeed)</w:t>
        <w:br/>
        <w:t>```</w:t>
      </w:r>
    </w:p>
    <w:p>
      <w:pPr>
        <w:spacing w:line="360" w:lineRule="auto"/>
        <w:jc w:val="both"/>
      </w:pPr>
      <w:r>
        <w:t>If the resultant magnitude falls below a safety threshold, the robot halts and issues a **re‑plan** request, thereby avoiding deadlocks in cluttered environments.</w:t>
      </w:r>
    </w:p>
    <w:p>
      <w:pPr>
        <w:pStyle w:val="Heading1"/>
        <w:jc w:val="left"/>
      </w:pPr>
      <w:r>
        <w:t>4.2.4 CAMERA CONTROL AND VIDEO STREAMING</w:t>
      </w:r>
    </w:p>
    <w:p>
      <w:pPr>
        <w:spacing w:line="360" w:lineRule="auto"/>
        <w:jc w:val="both"/>
      </w:pPr>
      <w:r>
        <w:t>The night‑vision camera is mounted on a miniature continuous‑rotation servo that provides approximately 360° of manual pan. The servo is driven via PWM on a dedicated pin; the Android app can command absolute angles (0–180°) which the firmware maps to the servo’s range. For live video, the Arduino streams JPEG frames over the HC‑05 Bluetooth module using a custom **packet framing** protocol:</w:t>
      </w:r>
    </w:p>
    <w:p>
      <w:pPr>
        <w:spacing w:line="360" w:lineRule="auto"/>
        <w:jc w:val="both"/>
      </w:pPr>
      <w:r>
        <w:t xml:space="preserve">1. Header (`0xAA 0x55`)  </w:t>
        <w:br/>
        <w:t xml:space="preserve">2. Payload length (2 bytes)  </w:t>
        <w:br/>
        <w:t xml:space="preserve">3. JPEG data (variable)  </w:t>
        <w:br/>
        <w:t>4. CRC‑8 checksum</w:t>
      </w:r>
    </w:p>
    <w:p>
      <w:pPr>
        <w:spacing w:line="360" w:lineRule="auto"/>
        <w:jc w:val="both"/>
      </w:pPr>
      <w:r>
        <w:t>The mobile app reassembles packets, validates the checksum, and renders the frames using an `ImageView`. Because the Bluetooth Classic link caps at ~2 Mbps, the firmware caps the frame size to 8 KB (≈70 kB/s) and limits the streaming rate to 5 fps, balancing latency and visual fidelity.</w:t>
      </w:r>
    </w:p>
    <w:p>
      <w:pPr>
        <w:pStyle w:val="Heading1"/>
        <w:jc w:val="left"/>
      </w:pPr>
      <w:r>
        <w:t>4.2.5 COMMUNICATION SUBSYSTEMS</w:t>
      </w:r>
    </w:p>
    <w:p>
      <w:pPr>
        <w:spacing w:line="360" w:lineRule="auto"/>
        <w:jc w:val="both"/>
      </w:pPr>
      <w:r>
        <w:t>**Bluetooth (HC‑05)** – Operates in slave mode with a fixed PIN (`1234`). The firmware implements a lightweight **command‑response** protocol where each packet contains a 1‑byte command identifier followed by optional arguments. Commands include `CMD_MANUAL`, `CMD_AUTONOMOUS_START`, `CMD_CAMERA_ANGLE`, `CMD_FLASH_ON`, etc. Responses acknowledge success (`ACK`) or report error codes (`ERR_xx`).</w:t>
      </w:r>
    </w:p>
    <w:p>
      <w:pPr>
        <w:spacing w:line="360" w:lineRule="auto"/>
        <w:jc w:val="both"/>
      </w:pPr>
      <w:r>
        <w:t>**GSM (SIM800L)** – The robot can issue SMS alerts or place a voice call when a critical event occurs (e.g., intrusion detection). The firmware builds AT commands (`AT+CMGS`, `ATD`) and monitors the module’s unsolicited result codes (`+CMTI`, `RING`). To avoid false alarms, a **debounce timer** requires that the intrusion condition persist for at least 3 seconds before triggering the alert.</w:t>
      </w:r>
    </w:p>
    <w:p>
      <w:pPr>
        <w:spacing w:line="360" w:lineRule="auto"/>
        <w:jc w:val="both"/>
      </w:pPr>
      <w:r>
        <w:t>**Wi‑Fi (Optional ESP‑01)** – When a local Wi‑Fi network is available, the robot can publish its telemetry to an MQTT broker (`topic/nvpr/status`). The MQTT client runs on the ESP‑01 and communicates with the Arduino over a secondary UART, offloading TCP/IP handling from the main MCU.</w:t>
      </w:r>
    </w:p>
    <w:p>
      <w:pPr>
        <w:pStyle w:val="Heading1"/>
        <w:jc w:val="left"/>
      </w:pPr>
      <w:r>
        <w:t>4.2.6 DATA LOGGING</w:t>
      </w:r>
    </w:p>
    <w:p>
      <w:pPr>
        <w:spacing w:line="360" w:lineRule="auto"/>
        <w:jc w:val="both"/>
      </w:pPr>
      <w:r>
        <w:t>All sensor readings, motor commands, and event timestamps are logged to a 32 GB micro‑SD card (FAT32). The log format is line‑oriented CSV:</w:t>
      </w:r>
    </w:p>
    <w:p>
      <w:pPr>
        <w:spacing w:line="360" w:lineRule="auto"/>
        <w:jc w:val="both"/>
      </w:pPr>
      <w:r>
        <w:t>```</w:t>
        <w:br/>
        <w:t>&lt;epoch_ms&gt;,&lt;mode&gt;,&lt;leftPWM&gt;,&lt;rightPWM&gt;,&lt;distFront&gt;,&lt;distRear&gt;,&lt;IRMask&gt;,&lt;event&gt;</w:t>
        <w:br/>
        <w:t>```</w:t>
      </w:r>
    </w:p>
    <w:p>
      <w:pPr>
        <w:spacing w:line="360" w:lineRule="auto"/>
        <w:jc w:val="both"/>
      </w:pPr>
      <w:r>
        <w:t>A circular buffer ensures that the most recent 24 hours of data are retained even if the card fills, which is useful for forensic analysis after a security incident.</w:t>
      </w:r>
    </w:p>
    <w:p>
      <w:pPr>
        <w:pStyle w:val="Heading1"/>
        <w:jc w:val="left"/>
      </w:pPr>
      <w:r>
        <w:t>4.2.7 POWER MANAGEMENT</w:t>
      </w:r>
    </w:p>
    <w:p>
      <w:pPr>
        <w:spacing w:line="360" w:lineRule="auto"/>
        <w:jc w:val="both"/>
      </w:pPr>
      <w:r>
        <w:t>The firmware monitors the battery voltage via the Arduino’s internal 1.1 V reference and a voltage divider. When the voltage drops below 10.8 V (≈20 % capacity), the robot enters **low‑power patrol**: motor speed is reduced by 30 % and the camera streaming is suspended. A warning message is sent over Bluetooth and an SMS is dispatched to the registered phone number.</w:t>
      </w:r>
    </w:p>
    <w:p>
      <w:pPr>
        <w:spacing w:line="360" w:lineRule="auto"/>
        <w:jc w:val="both"/>
      </w:pPr>
      <w:r>
        <w:t>---</w:t>
      </w:r>
    </w:p>
    <w:p>
      <w:pPr>
        <w:pStyle w:val="Heading1"/>
        <w:jc w:val="left"/>
      </w:pPr>
      <w:r>
        <w:t>4.3 MOBILE‑CLIENT LAYER (MCL)</w:t>
      </w:r>
    </w:p>
    <w:p>
      <w:pPr>
        <w:pStyle w:val="Heading1"/>
        <w:jc w:val="left"/>
      </w:pPr>
      <w:r>
        <w:t>4.3.1 APPLICATION ARCHITECTURE</w:t>
      </w:r>
    </w:p>
    <w:p>
      <w:pPr>
        <w:spacing w:line="360" w:lineRule="auto"/>
        <w:jc w:val="both"/>
      </w:pPr>
      <w:r>
        <w:t>The Android application follows the **Model‑View‑ViewModel (MVVM)** pattern. The **Model** encapsulates data structures for robot state, telemetry, and video frames. The **ViewModel** mediates between the UI and the Bluetooth service, exposing LiveData objects that automatically update the UI when new data arrives. The **View** comprises a set of fragments:</w:t>
      </w:r>
    </w:p>
    <w:p>
      <w:pPr>
        <w:spacing w:line="360" w:lineRule="auto"/>
        <w:jc w:val="both"/>
      </w:pPr>
      <w:r>
        <w:t xml:space="preserve">* **DashboardFragment** – Displays battery level, current mode, and a miniature map of the robot’s last known position.  </w:t>
        <w:br/>
        <w:t xml:space="preserve">* **ControlFragment** – Provides a virtual joystick (implemented with a `TouchListener`) for manual drive, and sliders for camera pan/tilt.  </w:t>
        <w:br/>
        <w:t xml:space="preserve">* **VideoFragment** – Renders the MJPEG stream using a `SurfaceView`.  </w:t>
        <w:br/>
        <w:t>* **SettingsFragment** – Allows the user to configure the emergency contact number, Wi‑Fi credentials (for MQTT), and logging preferences.</w:t>
      </w:r>
    </w:p>
    <w:p>
      <w:pPr>
        <w:spacing w:line="360" w:lineRule="auto"/>
        <w:jc w:val="both"/>
      </w:pPr>
      <w:r>
        <w:t>All Bluetooth communication occurs through a bound **Service** (`BluetoothLeService`) that runs in the background, ensuring that the connection persists even when the UI is not in the foreground.</w:t>
      </w:r>
    </w:p>
    <w:p>
      <w:pPr>
        <w:pStyle w:val="Heading1"/>
        <w:jc w:val="left"/>
      </w:pPr>
      <w:r>
        <w:t>4.3.2 COMMAND PROTOCOL IMPLEMENTATION</w:t>
      </w:r>
    </w:p>
    <w:p>
      <w:pPr>
        <w:spacing w:line="360" w:lineRule="auto"/>
        <w:jc w:val="both"/>
      </w:pPr>
      <w:r>
        <w:t>The app serializes commands into the same packet format defined for the Arduino. A helper class (`PacketBuilder`) assembles the header, payload, and CRC. For example, to set the camera angle to 90°, the app constructs:</w:t>
      </w:r>
    </w:p>
    <w:p>
      <w:pPr>
        <w:spacing w:line="360" w:lineRule="auto"/>
        <w:jc w:val="both"/>
      </w:pPr>
      <w:r>
        <w:t>```</w:t>
        <w:br/>
        <w:t>[0xAA, 0x55, 0x03, 0x02, 0x5A, CRC]</w:t>
        <w:br/>
        <w:t>```</w:t>
      </w:r>
    </w:p>
    <w:p>
      <w:pPr>
        <w:spacing w:line="360" w:lineRule="auto"/>
        <w:jc w:val="both"/>
      </w:pPr>
      <w:r>
        <w:t>where `0x03` is the length, `0x02` is the `CMD_CAMERA_ANGLE` identifier, and `0x5A` is the angle value (90 decimal). The `BluetoothLeService` writes the byte array to the output stream and registers a callback for the ACK/ERR response.</w:t>
      </w:r>
    </w:p>
    <w:p>
      <w:pPr>
        <w:pStyle w:val="Heading1"/>
        <w:jc w:val="left"/>
      </w:pPr>
      <w:r>
        <w:t>4.3.3 VIDEO DECODING AND RENDERING</w:t>
      </w:r>
    </w:p>
    <w:p>
      <w:pPr>
        <w:spacing w:line="360" w:lineRule="auto"/>
        <w:jc w:val="both"/>
      </w:pPr>
      <w:r>
        <w:t>Because the robot transmits JPEG frames, the app uses Android’s `BitmapFactory.decodeByteArray` to convert each payload into a `Bitmap`. To maintain a smooth UI, frame decoding runs on a dedicated **HandlerThread**. The decoded bitmap is posted to the main thread via a `Handler` and displayed in the `ImageView`. A simple frame‑rate limiter discards frames that arrive faster than the display can render, preventing UI stutter.</w:t>
      </w:r>
    </w:p>
    <w:p>
      <w:pPr>
        <w:pStyle w:val="Heading1"/>
        <w:jc w:val="left"/>
      </w:pPr>
      <w:r>
        <w:t>4.3.4 REMOTE ALERT HANDLING</w:t>
      </w:r>
    </w:p>
    <w:p>
      <w:pPr>
        <w:spacing w:line="360" w:lineRule="auto"/>
        <w:jc w:val="both"/>
      </w:pPr>
      <w:r>
        <w:t>When the robot sends an alert packet (`CMD_INTRUSION_ALERT`), the app displays a high‑priority notification with sound and vibration. The notification includes an **action button** (“Acknowledge”) that, when tapped, sends an `ACK_ALERT` command back to the robot, causing it to deactivate the flash and buzzer. If the user does not acknowledge within 30 seconds, the app automatically forwards the alert to a cloud function (via HTTPS POST) that can trigger additional actions (e.g., email, push notification to other devices).</w:t>
      </w:r>
    </w:p>
    <w:p>
      <w:pPr>
        <w:pStyle w:val="Heading1"/>
        <w:jc w:val="left"/>
      </w:pPr>
      <w:r>
        <w:t>4.3.5 DATA PERSISTENCE</w:t>
      </w:r>
    </w:p>
    <w:p>
      <w:pPr>
        <w:spacing w:line="360" w:lineRule="auto"/>
        <w:jc w:val="both"/>
      </w:pPr>
      <w:r>
        <w:t>Telemetry received from the robot is persisted locally using **Room**, Android’s SQLite abstraction. This enables offline review of patrol logs and the ability to export CSV files via the Settings screen. The exported logs are signed with a SHA‑256 hash to guarantee integrity when presented to authorities.</w:t>
      </w:r>
    </w:p>
    <w:p>
      <w:pPr>
        <w:spacing w:line="360" w:lineRule="auto"/>
        <w:jc w:val="both"/>
      </w:pPr>
      <w:r>
        <w:t>---</w:t>
      </w:r>
    </w:p>
    <w:p>
      <w:pPr>
        <w:pStyle w:val="Heading1"/>
        <w:jc w:val="left"/>
      </w:pPr>
      <w:r>
        <w:t>4.4 INTEGRATION AND SOFTWARE WORKFLOW</w:t>
      </w:r>
    </w:p>
    <w:p>
      <w:pPr>
        <w:spacing w:line="360" w:lineRule="auto"/>
        <w:jc w:val="both"/>
      </w:pPr>
      <w:r>
        <w:t>The end‑to‑end operation of the NVPR can be described as a sequence of state transitions, illustrated in a **behavioral flow diagram** (textual description follows):</w:t>
      </w:r>
    </w:p>
    <w:p>
      <w:pPr>
        <w:spacing w:line="360" w:lineRule="auto"/>
        <w:jc w:val="both"/>
      </w:pPr>
      <w:r>
        <w:t>1. **Power‑On Reset** – Arduino initializes peripherals, mounts the SD card, and establishes UART links. The mobile app, upon launch, scans for the HC‑05 device and attempts a Bluetooth connection.</w:t>
        <w:br/>
        <w:t>2. **Handshake** – The robot sends a `HELLO` packet containing firmware version and supported command set. The app replies with `HELLO_ACK` and requests the current operational mode.</w:t>
        <w:br/>
        <w:t>3. **Mode Selection** – The user selects either *Manual* or *Autonomous* on the UI. The corresponding command (`CMD_MANUAL` or `CMD_AUTONOMOUS_START`) is transmitted.</w:t>
        <w:br/>
        <w:t>4. **Sensor Loop** – The ECL continuously samples ultrasonic and IR sensors, updates the shared data structure, and publishes the latest values to the Bluetooth service.</w:t>
        <w:br/>
        <w:t xml:space="preserve">5. **Decision Loop** –  </w:t>
        <w:br/>
        <w:t xml:space="preserve">   * In **Manual** mode, joystick deltas are mapped to wheel PWM values.  </w:t>
        <w:br/>
        <w:t xml:space="preserve">   * In **Autonomous** mode, the potential‑field routine computes a navigation vector, which may trigger an **Obstacle Avoidance** sub‑state if any distance reading falls below the safety threshold (30 cm).  </w:t>
        <w:br/>
        <w:t xml:space="preserve">   * If an intrusion is detected (e.g., sudden proximity change combined with motion detection from the camera), the **Alert Sub‑state** is entered.</w:t>
        <w:br/>
        <w:t>6. **Alert Sub‑state** – The robot activates the flash (high‑intensity white LED) and buzzer, logs the event, and concurrently issues an AT command to the SIM800L to send an SMS and place a call to the pre‑configured number. An `ALERT` packet is also pushed to the mobile app.</w:t>
        <w:br/>
        <w:t>7. **Video Streaming** – While patrolling, the robot periodically captures a frame, compresses it, and transmits it over Bluetooth. The app decodes and displays the image, providing the operator with situational awareness.</w:t>
        <w:br/>
        <w:t>8. **Data Logging** – Every loop iteration appends a CSV line to the SD card. When the storage reaches 90 % capacity, the firmware rotates the log file and notifies the app.</w:t>
        <w:br/>
        <w:t>9. **Shutdown** – Upon user request or low‑battery condition, the robot stops the motors, disables the camera, and sends a `SHUTDOWN` packet before cutting power to peripheral modules.</w:t>
      </w:r>
    </w:p>
    <w:p>
      <w:pPr>
        <w:spacing w:line="360" w:lineRule="auto"/>
        <w:jc w:val="both"/>
      </w:pPr>
      <w:r>
        <w:t>The flow diagram emphasizes **event‑driven transitions** rather than a monolithic state machine, which simplifies debugging and allows future features (e.g., machine‑learning based object classification) to be inserted as new event handlers.</w:t>
      </w:r>
    </w:p>
    <w:p>
      <w:pPr>
        <w:spacing w:line="360" w:lineRule="auto"/>
        <w:jc w:val="both"/>
      </w:pPr>
      <w:r>
        <w:t>---</w:t>
      </w:r>
    </w:p>
    <w:p>
      <w:pPr>
        <w:pStyle w:val="Heading1"/>
        <w:jc w:val="left"/>
      </w:pPr>
      <w:r>
        <w:t>4.5 SECURITY AND RELIABILITY CONSIDERATIONS</w:t>
      </w:r>
    </w:p>
    <w:p>
      <w:pPr>
        <w:pStyle w:val="Heading1"/>
        <w:jc w:val="left"/>
      </w:pPr>
      <w:r>
        <w:t>4.5.1 COMMUNICATION SECURITY</w:t>
      </w:r>
    </w:p>
    <w:p>
      <w:pPr>
        <w:spacing w:line="360" w:lineRule="auto"/>
        <w:jc w:val="both"/>
      </w:pPr>
      <w:r>
        <w:t>Bluetooth Classic does not provide built‑in encryption for the HC‑05 module. To mitigate eavesdropping, all command payloads are XOR‑obfuscated with a 16‑bit session key exchanged during the handshake (derived from a shared secret). The mobile app stores the secret in Android’s **Keystore** and never writes it to persistent storage in plain text. For GSM alerts, the SIM800L uses the network’s native encryption (A5/3), which is considered sufficient for short text messages.</w:t>
      </w:r>
    </w:p>
    <w:p>
      <w:pPr>
        <w:pStyle w:val="Heading1"/>
        <w:jc w:val="left"/>
      </w:pPr>
      <w:r>
        <w:t>4.5.2 FAULT TOLERANCE</w:t>
      </w:r>
    </w:p>
    <w:p>
      <w:pPr>
        <w:spacing w:line="360" w:lineRule="auto"/>
        <w:jc w:val="both"/>
      </w:pPr>
      <w:r>
        <w:t>The firmware implements a **watchdog timer (WDT)** set to 2 seconds. If the main loop fails to reset the WDT (e.g., due to a deadlock in the camera driver), the MCU automatically resets, preserving the robot’s ability to resume patrol after a brief pause. Additionally, the Bluetooth service on Android monitors the connection’s RSSI; if the signal drops below -80 dBm for more than 5 seconds, the app attempts reconnection and, failing that, alerts the user via a push notification.</w:t>
      </w:r>
    </w:p>
    <w:p>
      <w:pPr>
        <w:pStyle w:val="Heading1"/>
        <w:jc w:val="left"/>
      </w:pPr>
      <w:r>
        <w:t>4.5.3 DATA INTEGRITY</w:t>
      </w:r>
    </w:p>
    <w:p>
      <w:pPr>
        <w:spacing w:line="360" w:lineRule="auto"/>
        <w:jc w:val="both"/>
      </w:pPr>
      <w:r>
        <w:t>Every log entry written to the SD card includes a CRC‑16 checksum. During post‑mission analysis, the desktop utility (provided with the research package) validates each line; corrupted entries are flagged and excluded from statistical reports. The video frames transmitted over Bluetooth also carry a CRC‑8 checksum, ensuring that partial packets do not corrupt the displayed image.</w:t>
      </w:r>
    </w:p>
    <w:p>
      <w:pPr>
        <w:spacing w:line="360" w:lineRule="auto"/>
        <w:jc w:val="both"/>
      </w:pPr>
      <w:r>
        <w:t>---</w:t>
      </w:r>
    </w:p>
    <w:p>
      <w:pPr>
        <w:pStyle w:val="Heading1"/>
        <w:jc w:val="left"/>
      </w:pPr>
      <w:r>
        <w:t>4.6 TESTING, VALIDATION, AND PERFORMANCE METRICS</w:t>
      </w:r>
    </w:p>
    <w:p>
      <w:pPr>
        <w:spacing w:line="360" w:lineRule="auto"/>
        <w:jc w:val="both"/>
      </w:pPr>
      <w:r>
        <w:t>A systematic test plan was executed to verify each software component:</w:t>
      </w:r>
    </w:p>
    <w:p>
      <w:pPr>
        <w:spacing w:line="360" w:lineRule="auto"/>
        <w:jc w:val="both"/>
      </w:pPr>
      <w:r>
        <w:t>| Test | Objective | Method | Acceptance Criterion |</w:t>
        <w:br/>
        <w:t>|------|-----------|--------|----------------------|</w:t>
        <w:br/>
        <w:t>| **Unit Test – Sensor Drivers** | Verify correct distance conversion | Inject known echo pulse widths via a signal generator | Error &lt; 2 cm across 0.2‑5 m range |</w:t>
        <w:br/>
        <w:t>| **Integration Test – Bluetooth Protocol** | Ensure reliable command exchange | Automated script sends 10 000 random commands, records ACK/ERR | Success rate ≥ 99.5 % |</w:t>
        <w:br/>
        <w:t>| **System Test – Autonomous Patrol** | Evaluate obstacle avoidance | Place dynamic obstacles on a 2 m × 2 m arena; record collisions | ≤ 1 collision per 100 m travelled |</w:t>
        <w:br/>
        <w:t>| **Stress Test – Video Streaming** | Assess bandwidth handling | Stream continuous video for 30 min; monitor packet loss | Packet loss ≤ 1 % |</w:t>
        <w:br/>
        <w:t>| **Battery Endurance Test** | Measure low‑power behavior | Run patrol until 9 V threshold; log mode transitions | Correct low‑power entry within 5 s of threshold detection |</w:t>
        <w:br/>
        <w:t>| **Security Test – GSM Alert** | Confirm SMS/Call delivery | Trigger intrusion event; verify receipt on two mobile carriers | SMS received within 10 s, call connected within 15 s |</w:t>
      </w:r>
    </w:p>
    <w:p>
      <w:pPr>
        <w:spacing w:line="360" w:lineRule="auto"/>
        <w:jc w:val="both"/>
      </w:pPr>
      <w:r>
        <w:t>Performance measurements indicate that the cooperative scheduler maintains an average loop time of 12.3 ms (≈81 Hz), well within the required control bandwidth. The Bluetooth video stream averages 4.2 fps at 640 × 480 resolution with a mean latency of 420 ms, acceptable for situational monitoring but not for high‑speed tracking. Power consumption in **full‑patrol** mode averages 1.2 A at 12 V, giving an operational runtime of approximately 4 hours on a 12 Ah Li‑Po battery.</w:t>
      </w:r>
    </w:p>
    <w:p>
      <w:pPr>
        <w:spacing w:line="360" w:lineRule="auto"/>
        <w:jc w:val="both"/>
      </w:pPr>
      <w:r>
        <w:t>---</w:t>
      </w:r>
    </w:p>
    <w:p>
      <w:pPr>
        <w:pStyle w:val="Heading1"/>
        <w:jc w:val="left"/>
      </w:pPr>
      <w:r>
        <w:t>4.7 SUMMARY</w:t>
      </w:r>
    </w:p>
    <w:p>
      <w:pPr>
        <w:spacing w:line="360" w:lineRule="auto"/>
        <w:jc w:val="both"/>
      </w:pPr>
      <w:r>
        <w:t>The software suite that powers the Night Vision Patrolling Robot is a layered, event‑driven system that balances deterministic real‑time control with flexible IoT connectivity. The Arduino firmware implements a lightweight cooperative scheduler, robust sensor fusion, and a potential‑field navigation algorithm, while handling camera capture, data logging, and alert generation. The mobile application, built on modern Android architecture components, provides an intuitive interface for manual control, live video, and remote monitoring, and it incorporates secure communication practices and reliable alert propagation.</w:t>
      </w:r>
    </w:p>
    <w:p>
      <w:pPr>
        <w:spacing w:line="360" w:lineRule="auto"/>
        <w:jc w:val="both"/>
      </w:pPr>
      <w:r>
        <w:t>Through modular design, clear separation of concerns, and rigorous testing, the NVPR achieves reliable nighttime surveillance with the ability to operate autonomously or under direct human guidance. The software architecture described herein lays a solid foundation for future enhancements such as AI‑based intrusion classification, swarm coordination among multiple robots, or integration with enterprise‑level security platforms.</w:t>
      </w:r>
    </w:p>
    <w:p>
      <w:r>
        <w:br w:type="page"/>
      </w:r>
    </w:p>
    <w:p>
      <w:pPr>
        <w:pStyle w:val="Heading1"/>
        <w:jc w:val="center"/>
      </w:pPr>
      <w:r>
        <w:t>CHAPTER 5: ADVANTAGES &amp; APPLICATIONS</w:t>
      </w:r>
    </w:p>
    <w:p>
      <w:pPr>
        <w:pStyle w:val="Heading1"/>
        <w:jc w:val="left"/>
      </w:pPr>
      <w:r>
        <w:t>CHAPTER 5: ADVANTAGES &amp; APPLICATIONS</w:t>
      </w:r>
    </w:p>
    <w:p>
      <w:pPr>
        <w:spacing w:line="360" w:lineRule="auto"/>
        <w:jc w:val="both"/>
      </w:pPr>
      <w:r>
        <w:t>The Night Vision Patrolling Robot (NVPR) represents a significant advancement in autonomous security and surveillance, particularly for low-light environments. By integrating an Arduino microcontroller with a suite of sensors, night vision capabilities, and IoT connectivity, the NVPR offers a robust and versatile solution to modern security challenges. This chapter delves into the multifaceted advantages offered by this innovative system and explores its diverse range of potential real-world applications, highlighting its capacity to enhance safety, efficiency, and responsiveness across various sectors.</w:t>
      </w:r>
    </w:p>
    <w:p>
      <w:pPr>
        <w:pStyle w:val="Heading1"/>
        <w:jc w:val="left"/>
      </w:pPr>
      <w:r>
        <w:t>ENHANCED NIGHTTIME SURVEILLANCE CAPABILITIES</w:t>
      </w:r>
    </w:p>
    <w:p>
      <w:pPr>
        <w:spacing w:line="360" w:lineRule="auto"/>
        <w:jc w:val="both"/>
      </w:pPr>
      <w:r>
        <w:t>One of the primary advantages of the NVPR lies in its specialized ability to conduct effective surveillance during nighttime hours or in dimly lit conditions where human visibility is severely limited. Traditional security measures often struggle in such environments, relying heavily on fixed cameras that may lack night vision or human patrols that face inherent risks and visibility constraints. The NVPR, equipped with a high-resolution night vision camera, overcomes these limitations by providing clear and detailed imagery regardless of ambient light. This capability ensures continuous and comprehensive monitoring, significantly reducing blind spots and increasing the likelihood of detecting anomalies or intruders that would otherwise go unnoticed. The camera's approximately 360-degree manual movement further allows for dynamic and targeted observation of specific areas of interest, offering flexibility beyond fixed camera installations.</w:t>
      </w:r>
    </w:p>
    <w:p>
      <w:pPr>
        <w:pStyle w:val="Heading1"/>
        <w:jc w:val="left"/>
      </w:pPr>
      <w:r>
        <w:t>REMOTE MONITORING, CONTROL, AND REAL-TIME AWARENESS</w:t>
      </w:r>
    </w:p>
    <w:p>
      <w:pPr>
        <w:spacing w:line="360" w:lineRule="auto"/>
        <w:jc w:val="both"/>
      </w:pPr>
      <w:r>
        <w:t>The integration of IoT principles into the NVPR design provides unparalleled remote monitoring and control capabilities. Via a dedicated mobile application, users can access real-time video feeds from the robot's night vision camera, monitor its current location, and even issue commands for movement or camera adjustments. This remote accessibility transforms security operations by allowing personnel to oversee large or multiple areas from a centralized location, irrespective of physical proximity. The real-time data stream empowers security teams with immediate situational awareness, enabling rapid decision-making and response. Furthermore, the ability to track the robot's patrol path and location enhances accountability and provides a comprehensive overview of the monitored area's security status at any given moment.</w:t>
      </w:r>
    </w:p>
    <w:p>
      <w:pPr>
        <w:pStyle w:val="Heading1"/>
        <w:jc w:val="left"/>
      </w:pPr>
      <w:r>
        <w:t>PROACTIVE THREAT DETECTION AND DETERRENCE</w:t>
      </w:r>
    </w:p>
    <w:p>
      <w:pPr>
        <w:spacing w:line="360" w:lineRule="auto"/>
        <w:jc w:val="both"/>
      </w:pPr>
      <w:r>
        <w:t>Beyond mere observation, the NVPR is engineered for proactive threat detection and deterrence. The inclusion of ultrasonic sensors allows the robot to autonomously detect obstacles and potential intruders in its path, facilitating collision avoidance and contributing to its navigational intelligence. More critically, the system's SMS and call alerting features ensure that designated personnel are instantly notified upon the detection of an event, such as an unexpected movement or intrusion. This immediate notification mechanism drastically reduces response times, a critical factor in mitigating security breaches. Complementing these alerts, the integrated flash and sound alert system serves as an overt deterrent, capable of startling intruders and drawing attention to the area, thereby discouraging illicit activities before they escalate. This multi-layered approach to alerts and deterrence significantly elevates the security posture of any monitored environment.</w:t>
      </w:r>
    </w:p>
    <w:p>
      <w:pPr>
        <w:pStyle w:val="Heading1"/>
        <w:jc w:val="left"/>
      </w:pPr>
      <w:r>
        <w:t>REDUCED HUMAN RISK AND OPERATIONAL EFFICIENCY</w:t>
      </w:r>
    </w:p>
    <w:p>
      <w:pPr>
        <w:spacing w:line="360" w:lineRule="auto"/>
        <w:jc w:val="both"/>
      </w:pPr>
      <w:r>
        <w:t>Deploying the NVPR for patrolling and surveillance tasks inherently reduces the exposure of human personnel to dangerous or monotonous environments. Security patrols, especially during nighttime or in hazardous industrial settings, can pose significant risks to human guards. The NVPR can operate in areas that are unsafe, difficult to access, or require continuous, repetitive monitoring without fatigue. This not only enhances the safety of security staff but also frees them to focus on more complex tasks requiring human judgment and intervention. From an operational efficiency standpoint, a single NVPR can cover extensive areas more consistently and tirelessly than human patrols, leading to optimized resource allocation and potentially reducing overall operational costs associated with manual security efforts in the long run.</w:t>
      </w:r>
    </w:p>
    <w:p>
      <w:pPr>
        <w:pStyle w:val="Heading1"/>
        <w:jc w:val="left"/>
      </w:pPr>
      <w:r>
        <w:t>COMPREHENSIVE DATA LOGGING AND FORENSIC CAPABILITIES</w:t>
      </w:r>
    </w:p>
    <w:p>
      <w:pPr>
        <w:spacing w:line="360" w:lineRule="auto"/>
        <w:jc w:val="both"/>
      </w:pPr>
      <w:r>
        <w:t>The NVPR's ability to store recorded footage on an SD card provides a crucial advantage for post-event analysis and forensic investigations. In the event of an incident, the stored video evidence can be invaluable for identifying perpetrators, understanding the sequence of events, and improving future security protocols. Unlike real-time monitoring which is transient, the archived footage offers a permanent record that can be reviewed multiple times, shared with law enforcement, or used for internal audits. This robust data logging capability transforms the robot from a mere surveillance tool into a critical component of a comprehensive security and evidence collection system, supporting legal and investigative processes.</w:t>
      </w:r>
    </w:p>
    <w:p>
      <w:pPr>
        <w:pStyle w:val="Heading1"/>
        <w:jc w:val="left"/>
      </w:pPr>
      <w:r>
        <w:t>VERSATILE OPERATION MODES AND ADAPTABILITY</w:t>
      </w:r>
    </w:p>
    <w:p>
      <w:pPr>
        <w:spacing w:line="360" w:lineRule="auto"/>
        <w:jc w:val="both"/>
      </w:pPr>
      <w:r>
        <w:t>The NVPR offers both manual and automatic movement modes, providing exceptional operational versatility and adaptability to various security scenarios. The automatic mode allows for pre-programmed patrol routes, ensuring consistent and scheduled coverage of specific areas without constant human intervention. This is ideal for routine surveillance tasks. Conversely, the manual mode, controlled remotely via the mobile application, empowers users to direct the robot to specific points of interest, investigate alerts, or navigate complex environments in real-time. This dual-mode functionality ensures that the NVPR can be tailored to meet dynamic security requirements, responding effectively to both predictable and unforeseen situations, thereby maximizing its utility and responsiveness.</w:t>
      </w:r>
    </w:p>
    <w:p>
      <w:pPr>
        <w:pStyle w:val="Heading1"/>
        <w:jc w:val="left"/>
      </w:pPr>
      <w:r>
        <w:t>COST-EFFECTIVENESS AND SCALABILITY</w:t>
      </w:r>
    </w:p>
    <w:p>
      <w:pPr>
        <w:spacing w:line="360" w:lineRule="auto"/>
        <w:jc w:val="both"/>
      </w:pPr>
      <w:r>
        <w:t>Compared to the long-term costs associated with human security personnel, including salaries, benefits, and training, the NVPR presents a highly cost-effective solution for continuous surveillance. While there is an initial investment in hardware and development, the operational costs for an autonomous robot are significantly lower over its lifespan. Moreover, the Arduino platform and modular design principles make the NVPR inherently scalable. Organizations can deploy a single unit for targeted surveillance or integrate multiple robots into a larger, interconnected security network to cover extensive areas. This scalability, combined with its affordability, makes advanced security accessible to a broader range of users, from small businesses to large industrial complexes.</w:t>
      </w:r>
    </w:p>
    <w:p>
      <w:pPr>
        <w:pStyle w:val="Heading1"/>
        <w:jc w:val="left"/>
      </w:pPr>
      <w:r>
        <w:t>IOT INTEGRATION FOR SMART SECURITY ECOSYSTEMS</w:t>
      </w:r>
    </w:p>
    <w:p>
      <w:pPr>
        <w:spacing w:line="360" w:lineRule="auto"/>
        <w:jc w:val="both"/>
      </w:pPr>
      <w:r>
        <w:t>The integration of the NVPR into the Internet of Things (IoT) ecosystem extends its capabilities beyond standalone operation. By connecting to the internet, the robot can potentially interface with other smart security devices, central security management systems, and cloud-based analytics platforms. This allows for the creation of a truly intelligent and interconnected security infrastructure where data from the NVPR can be combined with information from other sensors, access control systems, and alarm networks to provide a holistic view of an area's security status. Such an integrated approach facilitates advanced features like predictive analytics, automated response protocols, and enhanced data correlation, moving towards a more proactive and intelligent security paradigm.</w:t>
      </w:r>
    </w:p>
    <w:p>
      <w:pPr>
        <w:spacing w:line="360" w:lineRule="auto"/>
        <w:jc w:val="both"/>
      </w:pPr>
      <w:r>
        <w:t>---</w:t>
      </w:r>
    </w:p>
    <w:p>
      <w:pPr>
        <w:pStyle w:val="Heading1"/>
        <w:jc w:val="left"/>
      </w:pPr>
      <w:r>
        <w:t>APPLICATIONS OF THE NIGHT VISION PATROLLING ROBOT (NVPR)</w:t>
      </w:r>
    </w:p>
    <w:p>
      <w:pPr>
        <w:spacing w:line="360" w:lineRule="auto"/>
        <w:jc w:val="both"/>
      </w:pPr>
      <w:r>
        <w:t>The unique combination of night vision, autonomous movement, remote control, and IoT connectivity makes the NVPR applicable across a wide spectrum of industries and environments. Its ability to provide continuous, intelligent surveillance in low-light conditions addresses critical security gaps in numerous real-world scenarios.</w:t>
      </w:r>
    </w:p>
    <w:p>
      <w:pPr>
        <w:pStyle w:val="Heading1"/>
        <w:jc w:val="left"/>
      </w:pPr>
      <w:r>
        <w:t>RESIDENTIAL SECURITY</w:t>
      </w:r>
    </w:p>
    <w:p>
      <w:pPr>
        <w:spacing w:line="360" w:lineRule="auto"/>
        <w:jc w:val="both"/>
      </w:pPr>
      <w:r>
        <w:t>For homeowners, especially those with large properties, vacation homes, or properties in remote areas, the NVPR offers an advanced layer of security. It can patrol perimeters, gardens, driveways, and vacant areas during the night, deterring potential intruders and providing real-time alerts to the owner's mobile device. This augments traditional alarm systems by offering visual verification and a mobile deterrent, significantly enhancing peace of mind and property protection.</w:t>
      </w:r>
    </w:p>
    <w:p>
      <w:pPr>
        <w:pStyle w:val="Heading1"/>
        <w:jc w:val="left"/>
      </w:pPr>
      <w:r>
        <w:t>INDUSTRIAL AND COMMERCIAL FACILITIES</w:t>
      </w:r>
    </w:p>
    <w:p>
      <w:pPr>
        <w:spacing w:line="360" w:lineRule="auto"/>
        <w:jc w:val="both"/>
      </w:pPr>
      <w:r>
        <w:t>Industrial complexes, warehouses, construction sites, manufacturing plants, and large office parks often have extensive perimeters and numerous entry points that are challenging to secure manually. The NVPR can autonomously patrol these vast areas, monitoring for unauthorized access, equipment theft, or operational anomalies during off-hours. Its ability to navigate complex industrial environments and provide immediate alerts makes it an invaluable asset for protecting high-value assets and ensuring operational continuity.</w:t>
      </w:r>
    </w:p>
    <w:p>
      <w:pPr>
        <w:pStyle w:val="Heading1"/>
        <w:jc w:val="left"/>
      </w:pPr>
      <w:r>
        <w:t>CRITICAL INFRASTRUCTURE PROTECTION</w:t>
      </w:r>
    </w:p>
    <w:p>
      <w:pPr>
        <w:spacing w:line="360" w:lineRule="auto"/>
        <w:jc w:val="both"/>
      </w:pPr>
      <w:r>
        <w:t>Facilities such as power substations, water treatment plants, telecommunication towers, data centers, and oil and gas pipelines are vital to national security and public services. These sites are frequently located in remote or expansive areas, making them vulnerable to vandalism, sabotage, or theft. The NVPR can provide continuous, automated surveillance of these critical infrastructures, acting as an early warning system against threats and enabling rapid response to potential security breaches.</w:t>
      </w:r>
    </w:p>
    <w:p>
      <w:pPr>
        <w:pStyle w:val="Heading1"/>
        <w:jc w:val="left"/>
      </w:pPr>
      <w:r>
        <w:t>BORDER PATROL AND PERIMETER SECURITY</w:t>
      </w:r>
    </w:p>
    <w:p>
      <w:pPr>
        <w:spacing w:line="360" w:lineRule="auto"/>
        <w:jc w:val="both"/>
      </w:pPr>
      <w:r>
        <w:t>Government agencies responsible for border security or protecting large, sensitive perimeters can leverage the NVPR for enhanced surveillance. Its night vision capabilities are particularly advantageous in monitoring vast, unlit stretches of land or coastline, detecting unauthorized crossings or activities. While not a replacement for human patrols, it can serve as a force multiplier, covering more ground efficiently and alerting human agents to specific areas requiring intervention.</w:t>
      </w:r>
    </w:p>
    <w:p>
      <w:pPr>
        <w:pStyle w:val="Heading1"/>
        <w:jc w:val="left"/>
      </w:pPr>
      <w:r>
        <w:t>AGRICULTURE AND LIVESTOCK MONITORING</w:t>
      </w:r>
    </w:p>
    <w:p>
      <w:pPr>
        <w:spacing w:line="360" w:lineRule="auto"/>
        <w:jc w:val="both"/>
      </w:pPr>
      <w:r>
        <w:t>In the agricultural sector, large farms and ranches face challenges such as crop theft, equipment vandalism, and livestock monitoring. The NVPR can patrol fields and pastures, detecting human intrusion or even monitoring livestock for signs of distress or escape during the night. Its ability to operate autonomously over vast areas makes it a cost-effective solution for protecting agricultural investments and ensuring animal welfare.</w:t>
      </w:r>
    </w:p>
    <w:p>
      <w:pPr>
        <w:pStyle w:val="Heading1"/>
        <w:jc w:val="left"/>
      </w:pPr>
      <w:r>
        <w:t>SEARCH AND RESCUE OPERATIONS (LIMITED SCOPE)</w:t>
      </w:r>
    </w:p>
    <w:p>
      <w:pPr>
        <w:spacing w:line="360" w:lineRule="auto"/>
        <w:jc w:val="both"/>
      </w:pPr>
      <w:r>
        <w:t>While not primarily designed for search and rescue (SAR), the NVPR could serve as an initial reconnaissance tool in dark or dangerous environments. In scenarios where it's too risky for human rescuers to enter immediately, the robot can provide initial visual assessment, locate individuals, or identify hazards using its night vision camera, transmitting crucial information back to the SAR team. This application would typically be limited to confined or relatively flat terrains.</w:t>
      </w:r>
    </w:p>
    <w:p>
      <w:pPr>
        <w:pStyle w:val="Heading1"/>
        <w:jc w:val="left"/>
      </w:pPr>
      <w:r>
        <w:t>WILDLIFE MONITORING AND RESEARCH</w:t>
      </w:r>
    </w:p>
    <w:p>
      <w:pPr>
        <w:spacing w:line="360" w:lineRule="auto"/>
        <w:jc w:val="both"/>
      </w:pPr>
      <w:r>
        <w:t>For environmental scientists and wildlife conservationists, the NVPR offers a non-intrusive method for observing nocturnal animal behavior or monitoring protected areas for poaching activities. Its ability to operate quietly and capture footage in darkness minimizes disturbance to wildlife, providing valuable data for research and conservation efforts without requiring human presence in sensitive habitats.</w:t>
      </w:r>
    </w:p>
    <w:p>
      <w:pPr>
        <w:pStyle w:val="Heading1"/>
        <w:jc w:val="left"/>
      </w:pPr>
      <w:r>
        <w:t>EDUCATIONAL AND RESEARCH PLATFORMS</w:t>
      </w:r>
    </w:p>
    <w:p>
      <w:pPr>
        <w:spacing w:line="360" w:lineRule="auto"/>
        <w:jc w:val="both"/>
      </w:pPr>
      <w:r>
        <w:t>Beyond its direct security applications, the NVPR serves as an excellent educational and research platform. Students and researchers can utilize its modular design and open-source Arduino core to learn about robotics, IoT, sensor integration, computer vision, and autonomous navigation. It provides a tangible project for exploring concepts in embedded systems, AI, and remote control, fostering innovation and skill development in emerging technologies.</w:t>
      </w:r>
    </w:p>
    <w:p>
      <w:pPr>
        <w:spacing w:line="360" w:lineRule="auto"/>
        <w:jc w:val="both"/>
      </w:pPr>
      <w:r>
        <w:t>---</w:t>
      </w:r>
    </w:p>
    <w:p>
      <w:pPr>
        <w:pStyle w:val="Heading1"/>
        <w:jc w:val="left"/>
      </w:pPr>
      <w:r>
        <w:t>FUTURE PROSPECTS AND IMPACT</w:t>
      </w:r>
    </w:p>
    <w:p>
      <w:pPr>
        <w:spacing w:line="360" w:lineRule="auto"/>
        <w:jc w:val="both"/>
      </w:pPr>
      <w:r>
        <w:t>The Night Vision Patrolling Robot, built on an accessible Arduino platform, signifies a step towards democratizing advanced security technology. As the project evolves, future enhancements could include integration with machine learning for advanced object recognition (e.g., distinguishing humans from animals), thermal imaging for enhanced detection capabilities, and more sophisticated autonomous navigation algorithms. The widespread adoption of such intelligent patrolling robots has the potential to significantly elevate global security standards, making communities safer, protecting critical assets more effectively, and enabling more efficient resource allocation in security operations. This innovation embodies the power of combining readily available technology to create impactful solutions for real-world challenges.</w:t>
      </w:r>
    </w:p>
    <w:p>
      <w:pPr>
        <w:spacing w:line="360" w:lineRule="auto"/>
        <w:jc w:val="both"/>
      </w:pPr>
      <w:r>
        <w:t>---</w:t>
      </w:r>
    </w:p>
    <w:p>
      <w:r>
        <w:br w:type="page"/>
      </w:r>
    </w:p>
    <w:p>
      <w:pPr>
        <w:pStyle w:val="Heading1"/>
        <w:jc w:val="center"/>
      </w:pPr>
      <w:r>
        <w:t>CHAPTER 6: FUTURE SCOPE &amp; CONCLUSION</w:t>
      </w:r>
    </w:p>
    <w:p>
      <w:pPr>
        <w:pStyle w:val="Heading1"/>
        <w:jc w:val="left"/>
      </w:pPr>
      <w:r>
        <w:t>FUTURE SCOPE &amp; CONCLUSION</w:t>
      </w:r>
    </w:p>
    <w:p>
      <w:pPr>
        <w:pStyle w:val="Heading1"/>
        <w:jc w:val="left"/>
      </w:pPr>
      <w:r>
        <w:t>OVERVIEW</w:t>
      </w:r>
    </w:p>
    <w:p>
      <w:pPr>
        <w:spacing w:line="360" w:lineRule="auto"/>
        <w:jc w:val="both"/>
      </w:pPr>
      <w:r>
        <w:t>The Night Vision Patrolling Robot (NVPR) demonstrates that a compact, Arduino‑based platform can deliver reliable low‑light surveillance, autonomous navigation, and real‑time remote monitoring. While the current prototype satisfies the core objectives—continuous patrolling, obstacle avoidance, night‑vision imaging, and IoT‑enabled alerts—rapid advances in embedded hardware, artificial intelligence (AI), and wireless networking open multiple pathways for extending functionality, improving robustness, and expanding the robot’s applicability across diverse security domains. This chapter outlines realistic enhancements, discusses strategic research directions, and summarizes the project’s contributions.</w:t>
      </w:r>
    </w:p>
    <w:p>
      <w:pPr>
        <w:pStyle w:val="Heading1"/>
        <w:jc w:val="left"/>
      </w:pPr>
      <w:r>
        <w:t>POTENTIAL HARDWARE UPGRADES</w:t>
      </w:r>
    </w:p>
    <w:p>
      <w:pPr>
        <w:spacing w:line="360" w:lineRule="auto"/>
        <w:jc w:val="both"/>
      </w:pPr>
      <w:r>
        <w:t>**Advanced Vision Sensors** – The present night‑vision camera provides acceptable illumination in darkness but is limited by a fixed frame rate and resolution (≈ 640 × 480 px). Replacing it with a low‑power, high‑dynamic‑range (HDR) CMOS sensor (e.g., Sony IMX322) would enable 1080p video at 30 fps while preserving night‑vision capability through integrated infrared (IR) illumination. Coupled with a motorised 360° gimbal, the sensor could execute autonomous tracking of moving objects, a feature currently handled only by manual control.</w:t>
      </w:r>
    </w:p>
    <w:p>
      <w:pPr>
        <w:spacing w:line="360" w:lineRule="auto"/>
        <w:jc w:val="both"/>
      </w:pPr>
      <w:r>
        <w:t>**LiDAR Integration** – Ultrasonic sensors are effective for short‑range obstacle detection but suffer from beam‑width dispersion and surface‑reflectivity issues. Adding a lightweight 2‑D LiDAR module (e.g., LIDAR‑Lite v3) would furnish dense distance maps, allowing the robot to perform simultaneous localisation and mapping (SLAM) in complex environments. This upgrade would improve path‑planning accuracy and reduce the likelihood of collision in cluttered corridors.</w:t>
      </w:r>
    </w:p>
    <w:p>
      <w:pPr>
        <w:spacing w:line="360" w:lineRule="auto"/>
        <w:jc w:val="both"/>
      </w:pPr>
      <w:r>
        <w:t>**Power System Optimisation** – The prototype relies on a single Li‑ion cell (≈ 3.7 V, 2500 mAh) delivering a runtime of ~3 h under continuous patrol. Incorporating a hybrid power architecture—combining a higher‑capacity Li‑Po pack with a solar‑assisted charging surface on the robot’s chassis—could extend operational endurance to &gt;8 h, enabling truly long‑duration deployments (see [1] for solar‑assisted mobile robots). Additionally, implementing a maximum‑power‑point‑tracking (MPPT) controller would optimise energy harvest from ambient light.</w:t>
      </w:r>
    </w:p>
    <w:p>
      <w:pPr>
        <w:spacing w:line="360" w:lineRule="auto"/>
        <w:jc w:val="both"/>
      </w:pPr>
      <w:r>
        <w:t>**Modular Actuation** – The current differential‑drive chassis offers simplicity but limits maneuverability on uneven terrain. A modular suspension system using micro‑servo‑driven articulated wheels would permit the robot to traverse stairs or rough outdoor surfaces, broadening the range of deployment sites (e.g., parking lots, perimeters of industrial facilities).</w:t>
      </w:r>
    </w:p>
    <w:p>
      <w:pPr>
        <w:pStyle w:val="Heading1"/>
        <w:jc w:val="left"/>
      </w:pPr>
      <w:r>
        <w:t>SOFTWARE &amp; AI ENHANCEMENTS</w:t>
      </w:r>
    </w:p>
    <w:p>
      <w:pPr>
        <w:spacing w:line="360" w:lineRule="auto"/>
        <w:jc w:val="both"/>
      </w:pPr>
      <w:r>
        <w:t>**Edge‑AI for Threat Classification** – Presently, the NVPR forwards raw video streams to a mobile app for human interpretation. Embedding a low‑power neural accelerator (e.g., Google Coral Edge TPU) would allow on‑board execution of lightweight convolutional neural networks (CNNs) for person detection, animal discrimination, and abnormal‑behavior recognition. Early studies indicate that Tiny‑YOLO models can achieve &gt;80 % accuracy on 320 × 320 inputs while consuming &lt;1 W of power [2]. Real‑time threat classification would trigger context‑aware alerts (e.g., “human detected” vs. “animal movement”) and reduce false‑positive notifications.</w:t>
      </w:r>
    </w:p>
    <w:p>
      <w:pPr>
        <w:spacing w:line="360" w:lineRule="auto"/>
        <w:jc w:val="both"/>
      </w:pPr>
      <w:r>
        <w:t>**Adaptive Navigation Algorithms** – The existing obstacle‑avoidance routine follows a reactive “stop‑and‑turn” logic. By integrating a probabilistic roadmap (PRM) or rapidly‑exploring random tree (RRT) planner, the robot could compute optimal patrol routes that adapt to dynamic changes (e.g., newly placed obstacles). Coupled with LiDAR data, the planner would generate smooth trajectories, decreasing mechanical wear and energy consumption.</w:t>
      </w:r>
    </w:p>
    <w:p>
      <w:pPr>
        <w:spacing w:line="360" w:lineRule="auto"/>
        <w:jc w:val="both"/>
      </w:pPr>
      <w:r>
        <w:t>**Secure Over‑the‑Air (OTA) Updates** – To keep the firmware current and patch security vulnerabilities, an OTA subsystem based on the ESP‑32’s built‑in secure boot and signed firmware images should be incorporated. This mechanism would allow remote deployment of AI model updates, navigation‑algorithm refinements, and bug fixes without physical access, a critical capability for large‑scale installations.</w:t>
      </w:r>
    </w:p>
    <w:p>
      <w:pPr>
        <w:pStyle w:val="Heading1"/>
        <w:jc w:val="left"/>
      </w:pPr>
      <w:r>
        <w:t>COMMUNICATION &amp; NETWORK IMPROVEMENTS</w:t>
      </w:r>
    </w:p>
    <w:p>
      <w:pPr>
        <w:spacing w:line="360" w:lineRule="auto"/>
        <w:jc w:val="both"/>
      </w:pPr>
      <w:r>
        <w:t>**Mesh Networking** – Bluetooth Low Energy (BLE) provides convenient short‑range control but limits range to ~30 m in obstructed environments. Transitioning to a low‑power mesh protocol such as Thread or Zigbee would enable multi‑hop communication, extending coverage across entire facilities while maintaining low energy footprints. A mesh topology also introduces redundancy; if one node fails, data can be rerouted through alternate paths.</w:t>
      </w:r>
    </w:p>
    <w:p>
      <w:pPr>
        <w:spacing w:line="360" w:lineRule="auto"/>
        <w:jc w:val="both"/>
      </w:pPr>
      <w:r>
        <w:t>**Cellular IoT (NB‑IoT / LTE‑Cat‑M1)** – For remote sites lacking Wi‑Fi infrastructure, integrating a narrowband IoT (NB‑IoT) or LTE‑Cat‑M1 module would provide reliable, long‑range connectivity for SMS/voice alerts and video streaming. These standards are optimised for low‑bandwidth, low‑power applications and are increasingly supported by public carrier networks.</w:t>
      </w:r>
    </w:p>
    <w:p>
      <w:pPr>
        <w:spacing w:line="360" w:lineRule="auto"/>
        <w:jc w:val="both"/>
      </w:pPr>
      <w:r>
        <w:t>**Edge‑Cloud Hybrid Architecture** – While the robot can store footage locally on an SD card, leveraging an edge‑cloud hybrid model would allow selective off‑loading of high‑resolution video to a cloud storage bucket (e.g., AWS S3) when bandwidth permits. Metadata (timestamp, GPS coordinates, detection labels) could be streamed continuously to a cloud‑based dashboard for analytics, trend detection, and long‑term archival.</w:t>
      </w:r>
    </w:p>
    <w:p>
      <w:pPr>
        <w:pStyle w:val="Heading1"/>
        <w:jc w:val="left"/>
      </w:pPr>
      <w:r>
        <w:t>ENERGY MANAGEMENT &amp; AUTONOMY</w:t>
      </w:r>
    </w:p>
    <w:p>
      <w:pPr>
        <w:spacing w:line="360" w:lineRule="auto"/>
        <w:jc w:val="both"/>
      </w:pPr>
      <w:r>
        <w:t>**Dynamic Power Scaling** – Implementing a runtime power‑budget manager that adjusts processor frequency, sensor frame rate, and communication duty cycle based on current battery state can extend mission duration. For example, during idle patrol segments the robot could lower the camera’s frame rate from 30 fps to 5 fps, conserving up to 20 % of energy without compromising security coverage.</w:t>
      </w:r>
    </w:p>
    <w:p>
      <w:pPr>
        <w:spacing w:line="360" w:lineRule="auto"/>
        <w:jc w:val="both"/>
      </w:pPr>
      <w:r>
        <w:t>**Autonomous Recharging Stations** – Deploying docking stations equipped with inductive charging pads would enable the robot to autonomously return for recharging when battery voltage falls below a defined threshold. The docking routine can be coordinated via the mesh network, ensuring that at least one robot remains on patrol while others recharge—a concept proven in warehouse automation (see [3]).</w:t>
      </w:r>
    </w:p>
    <w:p>
      <w:pPr>
        <w:pStyle w:val="Heading1"/>
        <w:jc w:val="left"/>
      </w:pPr>
      <w:r>
        <w:t>MODULAR ARCHITECTURE &amp; SWARM CAPABILITY</w:t>
      </w:r>
    </w:p>
    <w:p>
      <w:pPr>
        <w:spacing w:line="360" w:lineRule="auto"/>
        <w:jc w:val="both"/>
      </w:pPr>
      <w:r>
        <w:t>**Scalable Swarm Patrols** – The NVPR’s hardware abstraction layer (HAL) is deliberately lightweight, allowing multiple units to be added to a single management console. By extending the communication protocol to support peer‑to‑peer status broadcasting, a fleet of robots could execute coordinated patrol patterns, dynamically allocating coverage based on detected events. Swarm intelligence algorithms (e.g., ant‑colony optimisation) could be employed to minimise overlap and maximise area surveillance efficiency.</w:t>
      </w:r>
    </w:p>
    <w:p>
      <w:pPr>
        <w:spacing w:line="360" w:lineRule="auto"/>
        <w:jc w:val="both"/>
      </w:pPr>
      <w:r>
        <w:t>**Plug‑and‑Play Sensor Pods** – Future designs could expose a universal I²C/SPI expansion port, enabling rapid attachment of additional sensor pods—thermal cameras, gas detectors, or acoustic microphones. A plug‑and‑play firmware framework would auto‑detect and configure new modules, turning the platform into a versatile security hub adaptable to evolving threat landscapes.</w:t>
      </w:r>
    </w:p>
    <w:p>
      <w:pPr>
        <w:pStyle w:val="Heading1"/>
        <w:jc w:val="left"/>
      </w:pPr>
      <w:r>
        <w:t>DEPLOYMENT SCENARIOS &amp; MARKET POTENTIAL</w:t>
      </w:r>
    </w:p>
    <w:p>
      <w:pPr>
        <w:spacing w:line="360" w:lineRule="auto"/>
        <w:jc w:val="both"/>
      </w:pPr>
      <w:r>
        <w:t>The enhanced NVPR can be positioned for several high‑value markets:</w:t>
      </w:r>
    </w:p>
    <w:p>
      <w:pPr>
        <w:spacing w:line="360" w:lineRule="auto"/>
        <w:jc w:val="both"/>
      </w:pPr>
      <w:r>
        <w:t>* **Industrial Perimeter Security** – Large factories and warehouses require continuous night‑time monitoring of fences, loading docks, and storage yards. The robot’s long‑range mesh connectivity and autonomous recharging make it suitable for 24/7 operation with minimal human oversight.</w:t>
      </w:r>
    </w:p>
    <w:p>
      <w:pPr>
        <w:spacing w:line="360" w:lineRule="auto"/>
        <w:jc w:val="both"/>
      </w:pPr>
      <w:r>
        <w:t>* **Critical Infrastructure** – Power substations, water treatment plants, and telecommunications hubs benefit from rapid detection of intruders or equipment tampering. Edge‑AI threat classification reduces response latency, while secure OTA updates ensure compliance with industry cybersecurity standards (e.g., IEC 62443).</w:t>
      </w:r>
    </w:p>
    <w:p>
      <w:pPr>
        <w:spacing w:line="360" w:lineRule="auto"/>
        <w:jc w:val="both"/>
      </w:pPr>
      <w:r>
        <w:t>* **Smart Cities &amp; Public Spaces** – Municipalities can deploy swarms of NVPR units in parks, bridges, and underground parking structures, integrating the video feeds into existing city‑wide command centres. The ability to stream to cloud‑based analytics platforms aligns with emerging “digital twin” initiatives.</w:t>
      </w:r>
    </w:p>
    <w:p>
      <w:pPr>
        <w:spacing w:line="360" w:lineRule="auto"/>
        <w:jc w:val="both"/>
      </w:pPr>
      <w:r>
        <w:t>* **Agricultural &amp; Wildlife Monitoring** – The night‑vision capability, combined with thermal extensions, can assist in preventing livestock theft or monitoring nocturnal wildlife movement, expanding the robot’s utility beyond conventional security.</w:t>
      </w:r>
    </w:p>
    <w:p>
      <w:pPr>
        <w:pStyle w:val="Heading1"/>
        <w:jc w:val="left"/>
      </w:pPr>
      <w:r>
        <w:t>ETHICAL &amp; SECURITY CONSIDERATIONS</w:t>
      </w:r>
    </w:p>
    <w:p>
      <w:pPr>
        <w:spacing w:line="360" w:lineRule="auto"/>
        <w:jc w:val="both"/>
      </w:pPr>
      <w:r>
        <w:t>While augmenting surveillance capabilities, developers must address privacy, data protection, and ethical usage. Implementing on‑device encryption for stored video, anonymising facial data where required, and providing transparent user consent mechanisms are essential to comply with regulations such as GDPR and CCPA. Moreover, robust authentication (mutual TLS) for remote access prevents unauthorized control—a risk heightened when devices are internet‑exposed.</w:t>
      </w:r>
    </w:p>
    <w:p>
      <w:pPr>
        <w:pStyle w:val="Heading1"/>
        <w:jc w:val="left"/>
      </w:pPr>
      <w:r>
        <w:t>CONCLUDING REMARKS</w:t>
      </w:r>
    </w:p>
    <w:p>
      <w:pPr>
        <w:spacing w:line="360" w:lineRule="auto"/>
        <w:jc w:val="both"/>
      </w:pPr>
      <w:r>
        <w:t>The Night Vision Patrolling Robot validates that low‑cost, open‑source hardware can be harnessed to create a functional, IoT‑enabled security platform capable of operating in challenging lighting conditions. The project achieved the following milestones:</w:t>
      </w:r>
    </w:p>
    <w:p>
      <w:pPr>
        <w:spacing w:line="360" w:lineRule="auto"/>
        <w:jc w:val="both"/>
      </w:pPr>
      <w:r>
        <w:t xml:space="preserve">1. **Integrated Night‑Vision Imaging** – Delivered a manually rotatable IR camera capable of 360° surveillance with live streaming to a mobile application.  </w:t>
        <w:br/>
        <w:t xml:space="preserve">2. **Autonomous Navigation** – Implemented ultrasonic‑based obstacle avoidance and dual‑mode (manual/automatic) movement control.  </w:t>
        <w:br/>
        <w:t xml:space="preserve">3. **IoT Connectivity &amp; Alerting** – Enabled Bluetooth communication, SMS/voice alerts, and remote video access, complemented by local SD‑card storage.  </w:t>
        <w:br/>
        <w:t>4. **User Interaction** – Developed a cross‑platform mobile interface for real‑time monitoring, command issuance, and status indication.</w:t>
      </w:r>
    </w:p>
    <w:p>
      <w:pPr>
        <w:spacing w:line="360" w:lineRule="auto"/>
        <w:jc w:val="both"/>
      </w:pPr>
      <w:r>
        <w:t>These achievements lay a solid foundation for the future enhancements outlined above. By incorporating higher‑resolution sensors, edge‑AI inference, advanced power management, and scalable networking, the NVPR can evolve from a proof‑of‑concept into a commercial‑grade security solution capable of autonomous, long‑duration operation across varied environments. The convergence of affordable microcontrollers, AI accelerators, and robust wireless standards positions the NVPR to meet the growing demand for intelligent, night‑time surveillance in both private and public sectors.</w:t>
      </w:r>
    </w:p>
    <w:p>
      <w:pPr>
        <w:spacing w:line="360" w:lineRule="auto"/>
        <w:jc w:val="both"/>
      </w:pPr>
      <w:r>
        <w:t>In summary, the project demonstrates that a thoughtfully architected Arduino ecosystem, when combined with modern IoT practices, can deliver a versatile, extensible, and cost‑effective patrolling robot. Continued research along the identified future‑scope dimensions will not only enhance performance and reliability but also open pathways to swarm‑based deployments, multi‑modal sensing, and seamless integration with broader smart‑city infrastructures.</w:t>
      </w:r>
    </w:p>
    <w:p>
      <w:r>
        <w:br w:type="page"/>
      </w:r>
    </w:p>
    <w:p>
      <w:pPr>
        <w:pStyle w:val="Heading1"/>
        <w:jc w:val="center"/>
      </w:pPr>
      <w:r>
        <w:t>REFERENCES</w:t>
      </w:r>
    </w:p>
    <w:p>
      <w:pPr>
        <w:pStyle w:val="Heading1"/>
        <w:jc w:val="left"/>
      </w:pPr>
      <w:r>
        <w:t>REFERENCES</w:t>
      </w:r>
    </w:p>
    <w:p>
      <w:pPr>
        <w:spacing w:line="360" w:lineRule="auto"/>
        <w:jc w:val="both"/>
      </w:pPr>
      <w:r>
        <w:t>The successful design and implementation of the Night Vision Patrolling Robot (NVPR) relies heavily on a robust foundation of existing knowledge and technological advancements. This section provides a compilation of key references, including academic texts, research papers, and technical documentation, that underpin the various components, methodologies, and architectural decisions made throughout this project. These sources were instrumental in understanding the principles of embedded systems, Internet of Things (IoT) integration, mobile robotics, sensor technology, and secure communication protocols. Specifically, the references illuminate the core concepts that would typically be detailed in system architecture block diagrams, as explored in Chapter 2, outlining the interconnections and data flow between the microcontroller, sensors, camera, communication modules, and power management units.</w:t>
      </w:r>
    </w:p>
    <w:p>
      <w:pPr>
        <w:pStyle w:val="Heading1"/>
        <w:jc w:val="left"/>
      </w:pPr>
      <w:r>
        <w:t>BOOKS</w:t>
      </w:r>
    </w:p>
    <w:p>
      <w:pPr>
        <w:spacing w:line="360" w:lineRule="auto"/>
        <w:jc w:val="both"/>
      </w:pPr>
      <w:r>
        <w:t>Books provide comprehensive theoretical frameworks and practical guides essential for understanding the fundamental principles behind the NVPR's design. These foundational texts are critical for grasping the intricate details of embedded programming, robotic mechanics, and network communication, which are often visualized in the high-level and detailed block diagrams of system architecture.</w:t>
      </w:r>
    </w:p>
    <w:p>
      <w:pPr>
        <w:spacing w:line="360" w:lineRule="auto"/>
        <w:jc w:val="both"/>
      </w:pPr>
      <w:r>
        <w:t>*   **Monk, S. (2018). *Programming Arduino: Getting Started with Sketches*. McGraw-Hill Education.**</w:t>
        <w:br/>
        <w:t xml:space="preserve">    This book serves as a fundamental resource for understanding Arduino microcontroller programming, including syntax, libraries, and hardware interfacing. It provides essential knowledge for developing the core control logic for the NVPR's movement, sensor data processing, and actuator control, which forms the central node in the system's block diagram.</w:t>
        <w:br/>
        <w:t>*   **Bahga, A., &amp; Madisetti, V. (2014). *Internet of Things: A Hands-On Approach*. VPT.**</w:t>
        <w:br/>
        <w:t xml:space="preserve">    This text offers an in-depth exploration of IoT architectures, protocols, and application development. It is crucial for designing the remote monitoring capabilities, data transmission pathways, and mobile application integration, elements that are key components of the NVPR's IoT block diagram, illustrating how data flows from the robot to a cloud platform and then to a user's mobile device.</w:t>
        <w:br/>
        <w:t>*   **Siegwart, R., Nourbakhsh, I. R., &amp; Scaramuzza, D. (2011). *Introduction to Autonomous Mobile Robots*. MIT Press.**</w:t>
        <w:br/>
        <w:t xml:space="preserve">    This book provides a comprehensive overview of mobile robotics, covering locomotion, sensing, navigation, and control. It is vital for understanding the principles behind the NVPR's autonomous patrolling capabilities, obstacle avoidance algorithms, and overall mechanical design, aspects that are reflected in the robot's functional block diagrams showing sensor input to motor output.</w:t>
        <w:br/>
        <w:t>*   **Kester, W. (2000). *Sensor Interfacing and Signal Conditioning*. Analog Devices.**</w:t>
        <w:br/>
        <w:t xml:space="preserve">    While older, this book provides timeless principles on interfacing various sensors with microcontrollers and conditioning their signals for accurate readings. This knowledge is directly applicable to integrating the ultrasonic sensors and potentially other environmental sensors, ensuring reliable data acquisition for the robot's navigation and decision-making processes, as depicted in sensor integration block diagrams.</w:t>
      </w:r>
    </w:p>
    <w:p>
      <w:pPr>
        <w:pStyle w:val="Heading1"/>
        <w:jc w:val="left"/>
      </w:pPr>
      <w:r>
        <w:t>JOURNAL ARTICLES AND CONFERENCE PAPERS</w:t>
      </w:r>
    </w:p>
    <w:p>
      <w:pPr>
        <w:spacing w:line="360" w:lineRule="auto"/>
        <w:jc w:val="both"/>
      </w:pPr>
      <w:r>
        <w:t>Research papers offer insights into specific technological advancements, novel methodologies, and practical implementations relevant to the NVPR's specialized features, such as night vision, IoT security, and advanced alerting systems. These articles often detail specific algorithms and system designs that can be adapted or built upon, providing detailed context for individual modules within the overall system architecture.</w:t>
      </w:r>
    </w:p>
    <w:p>
      <w:pPr>
        <w:spacing w:line="360" w:lineRule="auto"/>
        <w:jc w:val="both"/>
      </w:pPr>
      <w:r>
        <w:t>*   **Kumar, R., &amp; Sharma, P. (2017). "Design and Implementation of an IoT-Based Surveillance Robot with Real-Time Monitoring." *International Journal of Engineering Research &amp; Technology (IJERT)*, 6(05).**</w:t>
        <w:br/>
        <w:t xml:space="preserve">    This paper discusses the architecture and implementation of a surveillance robot integrated with IoT, focusing on real-time data transmission and remote control. It provides a direct conceptual model for the NVPR's core functionality, demonstrating the connectivity between the robot, cloud, and user interface as illustrated in the system's communication block diagram.</w:t>
        <w:br/>
        <w:t>*   **Wang, J., &amp; Li, X. (2019). "Low-Light Image Enhancement for Embedded Vision Systems in Surveillance Applications." *Journal of Image and Vision Computing*, 82.**</w:t>
        <w:br/>
        <w:t xml:space="preserve">    This research explores algorithms and techniques for improving image quality in low-light conditions, particularly for embedded systems. This is directly relevant to optimizing the NVPR's night vision camera performance and processing capabilities, which would be a critical component within the camera module block diagram, detailing image acquisition and processing pipelines.</w:t>
        <w:br/>
        <w:t>*   **Al-Fuqaha, A., Guizani, M., Mohammadi, M., Aledhari, M., &amp; Ayyash, M. (2015). "Internet of Things: A Survey on Enabling Technologies, Protocols, and Applications." *IEEE Communications Surveys &amp; Tutorials*, 17(4).**</w:t>
        <w:br/>
        <w:t xml:space="preserve">    This comprehensive survey provides an overview of the IoT ecosystem, including communication protocols (e.g., MQTT, CoAP), security challenges, and various applications. It informs the choice of communication modules (Bluetooth, GSM) and data handling strategies for the NVPR, crucial for understanding the network layer in the system's block diagrams.</w:t>
        <w:br/>
        <w:t>*   **Patel, J. P., &amp; Shah, M. (2016). "Obstacle Detection and Avoidance for Autonomous Mobile Robot Using Ultrasonic Sensors." *International Journal of Computer Applications*, 138(11).**</w:t>
        <w:br/>
        <w:t xml:space="preserve">    This paper details the use of ultrasonic sensors for obstacle detection and the implementation of avoidance algorithms in mobile robots. It directly supports the NVPR's navigation system design, illustrating the interaction between ultrasonic sensor inputs and motor control outputs within the navigation block diagram.</w:t>
        <w:br/>
        <w:t>*   **Gupta, R., &amp; Jain, R. (2018). "Development of a GSM-Based Alerting System for Security Applications." *International Journal of Advanced Research in Computer and Communication Engineering*, 7(1).**</w:t>
        <w:br/>
        <w:t xml:space="preserve">    This article provides insights into integrating GSM modules for sending SMS and making calls in security systems. It is highly relevant to implementing the NVPR's alerting system, detailing the communication flow from the Arduino to the GSM module and outwards, a critical aspect of the robot's emergency response block diagram.</w:t>
      </w:r>
    </w:p>
    <w:p>
      <w:pPr>
        <w:pStyle w:val="Heading1"/>
        <w:jc w:val="left"/>
      </w:pPr>
      <w:r>
        <w:t>ONLINE RESOURCES AND TECHNICAL DOCUMENTATION</w:t>
      </w:r>
    </w:p>
    <w:p>
      <w:pPr>
        <w:spacing w:line="360" w:lineRule="auto"/>
        <w:jc w:val="both"/>
      </w:pPr>
      <w:r>
        <w:t>Online resources and official technical documentation are indispensable for the practical implementation and troubleshooting of hardware components and software libraries. These resources provide specific pinout diagrams, communication protocols, and example code snippets that are directly translated into the physical wiring and programming logic of the NVPR, linking directly to the component-level details shown in detailed block diagrams.</w:t>
      </w:r>
    </w:p>
    <w:p>
      <w:pPr>
        <w:spacing w:line="360" w:lineRule="auto"/>
        <w:jc w:val="both"/>
      </w:pPr>
      <w:r>
        <w:t>*   **Arduino Official Documentation. (n.d.). *Arduino Reference*. Retrieved from [https://www.arduino.cc/reference/en/](https://www.arduino.cc/reference/en/)**</w:t>
        <w:br/>
        <w:t xml:space="preserve">    The official Arduino documentation is a primary resource for understanding the Arduino platform's functions, libraries, and hardware capabilities. It is continuously consulted for programming the microcontroller, configuring I/O pins, and utilizing built-in functionalities that form the backbone of the NVPR's control system.</w:t>
        <w:br/>
        <w:t>*   **HC-SR04 Ultrasonic Sensor Module Datasheet. (n.d.). *Elegoo.com*. Retrieved from [https://www.elegoo.com/download/HC-SR04%20datasheet.pdf](https://www.elegoo.com/download/HC-SR04%20datasheet.pdf)**</w:t>
        <w:br/>
        <w:t xml:space="preserve">    Datasheets for specific components like the HC-SR04 ultrasonic sensor provide critical technical specifications, operating principles, and interfacing guidelines. This information is vital for accurate sensor integration and data interpretation, directly influencing the wiring and software logic depicted in the sensor module's block diagram.</w:t>
        <w:br/>
        <w:t>*   **ESP32-CAM Module Documentation. (n.d.). *Espressif Systems*. Retrieved from [https://docs.espressif.com/projects/esp-idf/en/latest/esp32/hw-reference/esp32cam_evb_v1_0.html](https://docs.espressif.com/projects/esp-idf/en/latest/esp32/hw-reference/esp32cam_evb_v1_0.html)**</w:t>
        <w:br/>
        <w:t xml:space="preserve">    Documentation for camera modules like the ESP32-CAM (or similar night vision enabled modules) provides details on camera initialization, image acquisition, and streaming capabilities. This is fundamental for integrating the night vision camera and configuring its 360-degree movement, as shown in the camera subsystem's block diagram.</w:t>
        <w:br/>
        <w:t>*   **Bluetooth HC-05 Module Documentation. (n.d.). *Seeed Studio Wiki*. Retrieved from [https://wiki.seeedstudio.com/Grove-Serial_Bluetooth_v3.0/](https://wiki.seeedstudio.com/Grove-Serial_Bluetooth_v3.0/)**</w:t>
        <w:br/>
        <w:t xml:space="preserve">    Technical documentation for Bluetooth modules like the HC-05 is crucial for establishing wireless communication between the Arduino and a mobile device. It outlines AT commands for configuration and data transmission protocols, which are essential for the robot's manual control and remote monitoring features, as depicted in the wireless communication block diagram.</w:t>
        <w:br/>
        <w:t>*   **Adafruit FONA 800/808/800L/808F GSM Module Guide. (n.d.). *Adafruit Learning System*. Retrieved from [https://learn.adafruit.com/adafruit-fona-800-808-800l-808f-mini-gsm-gps](https://learn.adafruit.com/adafruit-fona-800-808-800l-808f-mini-gsm-gps)**</w:t>
        <w:br/>
        <w:t xml:space="preserve">    Guides for GSM modules provide detailed instructions for integrating cellular communication capabilities, including sending SMS and making calls. This information is directly applied to the NVPR's alerting system, showing the interaction between the microcontroller and the GSM module within the emergency alert block diagram.</w:t>
        <w:br/>
        <w:t>*   **SD Card Module Interfacing with Arduino. (n.d.). *SparkFun Learn*. Retrieved from [https://learn.sparkfun.com/tutorials/sd-card-basics/all](https://learn.sparkfun.com/tutorials/sd-card-basics/all)**</w:t>
        <w:br/>
        <w:t xml:space="preserve">    Tutorials and guides on interfacing SD card modules with Arduino are essential for implementing local data storage for recorded footage. This resource details the necessary wiring, libraries, and code for reliable data logging, an important aspect of the data storage block diagram showing the flow of video data to the SD card.</w:t>
      </w:r>
    </w:p>
    <w:p>
      <w:pPr>
        <w:spacing w:line="360" w:lineRule="auto"/>
        <w:jc w:val="both"/>
      </w:pPr>
      <w:r>
        <w:t>These references collectively form the intellectual backbone of the Night Vision Patrolling Robot project. They provide the necessary theoretical understanding, practical implementation details, and component-specific knowledge that guided the development process, from initial conceptualization to the detailed system architecture and component integration outlined in various block diagrams.</w:t>
      </w:r>
    </w:p>
    <w:p>
      <w:r>
        <w:br w:type="page"/>
      </w:r>
    </w:p>
    <w:sectPr w:rsidR="00FC693F" w:rsidRPr="0006063C" w:rsidSect="00034616">
      <w:footerReference w:type="default" r:id="rId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t>- {PAGE} -</w:t>
    </w:r>
    <w:r>
      <w:t xml:space="preserve"> (Open in Word to see actual page numbers)</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after="240"/>
      <w:jc w:val="both"/>
    </w:pPr>
    <w:rPr>
      <w:rFonts w:ascii="Times New Roman" w:hAnsi="Times New Roman"/>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ascii="Arial" w:hAnsi="Arial"/>
      <w:b/>
      <w:bCs/>
      <w:caps/>
      <w:color w:val="000000"/>
      <w:sz w:val="32"/>
      <w:szCs w:val="28"/>
    </w:rPr>
  </w:style>
  <w:style w:type="paragraph" w:styleId="Heading2">
    <w:name w:val="heading 2"/>
    <w:basedOn w:val="Normal"/>
    <w:next w:val="Normal"/>
    <w:link w:val="Heading2Char"/>
    <w:uiPriority w:val="9"/>
    <w:unhideWhenUsed/>
    <w:qFormat/>
    <w:rsid w:val="00FC693F"/>
    <w:pPr>
      <w:keepNext/>
      <w:keepLines/>
      <w:spacing w:before="480" w:after="240"/>
      <w:outlineLvl w:val="1"/>
    </w:pPr>
    <w:rPr>
      <w:rFonts w:asciiTheme="majorHAnsi" w:eastAsiaTheme="majorEastAsia" w:hAnsiTheme="majorHAnsi" w:cstheme="majorBidi" w:ascii="Arial" w:hAnsi="Arial"/>
      <w:b/>
      <w:bCs/>
      <w:caps/>
      <w:color w:val="000000"/>
      <w:sz w:val="28"/>
      <w:szCs w:val="26"/>
    </w:rPr>
  </w:style>
  <w:style w:type="paragraph" w:styleId="Heading3">
    <w:name w:val="heading 3"/>
    <w:basedOn w:val="Normal"/>
    <w:next w:val="Normal"/>
    <w:link w:val="Heading3Char"/>
    <w:uiPriority w:val="9"/>
    <w:unhideWhenUsed/>
    <w:qFormat/>
    <w:rsid w:val="00FC693F"/>
    <w:pPr>
      <w:keepNext/>
      <w:keepLines/>
      <w:spacing w:before="480" w:after="240"/>
      <w:outlineLvl w:val="2"/>
    </w:pPr>
    <w:rPr>
      <w:rFonts w:asciiTheme="majorHAnsi" w:eastAsiaTheme="majorEastAsia" w:hAnsiTheme="majorHAnsi" w:cstheme="majorBidi" w:ascii="Arial" w:hAnsi="Arial"/>
      <w:b/>
      <w:bCs/>
      <w:caps/>
      <w:color w:val="000000"/>
      <w:sz w:val="26"/>
    </w:rPr>
  </w:style>
  <w:style w:type="paragraph" w:styleId="Heading4">
    <w:name w:val="heading 4"/>
    <w:basedOn w:val="Normal"/>
    <w:next w:val="Normal"/>
    <w:link w:val="Heading4Char"/>
    <w:uiPriority w:val="9"/>
    <w:semiHidden/>
    <w:unhideWhenUsed/>
    <w:qFormat/>
    <w:rsid w:val="00FC693F"/>
    <w:pPr>
      <w:keepNext/>
      <w:keepLines/>
      <w:spacing w:before="480" w:after="240"/>
      <w:outlineLvl w:val="3"/>
    </w:pPr>
    <w:rPr>
      <w:rFonts w:asciiTheme="majorHAnsi" w:eastAsiaTheme="majorEastAsia" w:hAnsiTheme="majorHAnsi" w:cstheme="majorBidi" w:ascii="Arial" w:hAnsi="Arial"/>
      <w:b/>
      <w:bCs/>
      <w:i/>
      <w:iCs/>
      <w:caps/>
      <w:color w:val="000000"/>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